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61EF5" w14:textId="1BD91957" w:rsidR="00A75BC8" w:rsidRPr="00F023D9" w:rsidRDefault="00A75BC8" w:rsidP="00F023D9">
      <w:pPr>
        <w:pStyle w:val="Heading1"/>
        <w:rPr>
          <w:b w:val="0"/>
        </w:rPr>
      </w:pPr>
      <w:r w:rsidRPr="003A7158">
        <w:t xml:space="preserve">Annual AT </w:t>
      </w:r>
      <w:r w:rsidR="009B5AE2">
        <w:t xml:space="preserve">Data and Fiscal </w:t>
      </w:r>
      <w:r w:rsidRPr="003A7158">
        <w:t>Calendar</w:t>
      </w:r>
    </w:p>
    <w:p w14:paraId="571E5B7E" w14:textId="77777777" w:rsidR="00F023D9" w:rsidRPr="0014246A" w:rsidRDefault="00F023D9" w:rsidP="00F3222D">
      <w:pPr>
        <w:rPr>
          <w:sz w:val="16"/>
          <w:szCs w:val="16"/>
        </w:rPr>
      </w:pPr>
    </w:p>
    <w:p w14:paraId="42A8DD59" w14:textId="77777777" w:rsidR="00107412" w:rsidRPr="003A7158" w:rsidRDefault="00107412" w:rsidP="00CE1F94">
      <w:pPr>
        <w:pStyle w:val="Heading2"/>
        <w:rPr>
          <w:b w:val="0"/>
          <w:i/>
        </w:rPr>
      </w:pPr>
      <w:r w:rsidRPr="003A7158">
        <w:t xml:space="preserve">October </w:t>
      </w:r>
    </w:p>
    <w:p w14:paraId="63407160" w14:textId="039CBB49" w:rsidR="00107412" w:rsidRDefault="00107412" w:rsidP="00F023D9">
      <w:pPr>
        <w:pStyle w:val="ListParagraph"/>
        <w:numPr>
          <w:ilvl w:val="0"/>
          <w:numId w:val="1"/>
        </w:numPr>
      </w:pPr>
      <w:r w:rsidRPr="00F023D9">
        <w:rPr>
          <w:u w:val="single"/>
        </w:rPr>
        <w:t>Day 1</w:t>
      </w:r>
      <w:r>
        <w:t xml:space="preserve">.  </w:t>
      </w:r>
      <w:r w:rsidRPr="00107412">
        <w:t>Start of new Federal Fiscal Year (FFY) Oct 1 through Sept 30.  FFY is the second half of the year (the longer 9</w:t>
      </w:r>
      <w:r w:rsidR="00A60BAF">
        <w:t>-</w:t>
      </w:r>
      <w:r w:rsidRPr="00107412">
        <w:t>month portion, e.g. FFY 20</w:t>
      </w:r>
      <w:r w:rsidR="00E66C5C">
        <w:t>20</w:t>
      </w:r>
      <w:r w:rsidRPr="00107412">
        <w:t xml:space="preserve"> </w:t>
      </w:r>
      <w:r w:rsidR="00E66C5C">
        <w:t xml:space="preserve">is </w:t>
      </w:r>
      <w:r>
        <w:t>10/1/</w:t>
      </w:r>
      <w:r w:rsidR="00B611A6">
        <w:t>1</w:t>
      </w:r>
      <w:r w:rsidR="00E66C5C">
        <w:t>9</w:t>
      </w:r>
      <w:r w:rsidR="009B5AE2">
        <w:t>-</w:t>
      </w:r>
      <w:r>
        <w:t>9/30/</w:t>
      </w:r>
      <w:r w:rsidR="00E66C5C">
        <w:t>20</w:t>
      </w:r>
      <w:r w:rsidR="0008365B">
        <w:t>)</w:t>
      </w:r>
      <w:r>
        <w:t xml:space="preserve">.  </w:t>
      </w:r>
    </w:p>
    <w:p w14:paraId="3A4A6C1B" w14:textId="77777777" w:rsidR="00107412" w:rsidRPr="00F023D9" w:rsidRDefault="00107412" w:rsidP="00107412">
      <w:pPr>
        <w:pStyle w:val="ListParagraph"/>
        <w:numPr>
          <w:ilvl w:val="0"/>
          <w:numId w:val="1"/>
        </w:numPr>
      </w:pPr>
      <w:r w:rsidRPr="00F023D9">
        <w:rPr>
          <w:u w:val="single"/>
        </w:rPr>
        <w:t>Before end of month</w:t>
      </w:r>
      <w:r>
        <w:t xml:space="preserve">. </w:t>
      </w:r>
      <w:r w:rsidR="00B611A6">
        <w:t>R</w:t>
      </w:r>
      <w:r>
        <w:t>eview p</w:t>
      </w:r>
      <w:r w:rsidRPr="00107412">
        <w:t xml:space="preserve">rior year APR cumulative data to ensure </w:t>
      </w:r>
      <w:r w:rsidR="00B611A6">
        <w:t xml:space="preserve">accuracy and </w:t>
      </w:r>
      <w:r w:rsidRPr="00107412">
        <w:t>valid</w:t>
      </w:r>
      <w:r w:rsidR="00B611A6">
        <w:t xml:space="preserve">ity. </w:t>
      </w:r>
      <w:r w:rsidR="0014246A">
        <w:t>O</w:t>
      </w:r>
      <w:r w:rsidRPr="00107412">
        <w:t>nly data still unavailable might be performance measure</w:t>
      </w:r>
      <w:r w:rsidR="0008365B">
        <w:t>s</w:t>
      </w:r>
      <w:r w:rsidRPr="00107412">
        <w:t xml:space="preserve"> </w:t>
      </w:r>
      <w:r w:rsidR="00B611A6">
        <w:t xml:space="preserve">especially for device loans </w:t>
      </w:r>
      <w:r w:rsidR="0008365B">
        <w:t xml:space="preserve">just “closed”. </w:t>
      </w:r>
    </w:p>
    <w:p w14:paraId="542227CA" w14:textId="77777777" w:rsidR="00F023D9" w:rsidRPr="0014246A" w:rsidRDefault="00F023D9" w:rsidP="00F3222D">
      <w:pPr>
        <w:rPr>
          <w:sz w:val="16"/>
          <w:szCs w:val="16"/>
        </w:rPr>
      </w:pPr>
    </w:p>
    <w:p w14:paraId="3D5D645F" w14:textId="77777777" w:rsidR="00107412" w:rsidRPr="003A7158" w:rsidRDefault="00107412" w:rsidP="00CE1F94">
      <w:pPr>
        <w:pStyle w:val="Heading2"/>
        <w:rPr>
          <w:i/>
        </w:rPr>
      </w:pPr>
      <w:r w:rsidRPr="003A7158">
        <w:t>November</w:t>
      </w:r>
    </w:p>
    <w:p w14:paraId="42E0713F" w14:textId="77777777" w:rsidR="00107412" w:rsidRDefault="007752CE" w:rsidP="00F023D9">
      <w:pPr>
        <w:pStyle w:val="ListParagraph"/>
        <w:numPr>
          <w:ilvl w:val="0"/>
          <w:numId w:val="2"/>
        </w:numPr>
      </w:pPr>
      <w:r w:rsidRPr="00F023D9">
        <w:rPr>
          <w:u w:val="single"/>
        </w:rPr>
        <w:t>Before end of month</w:t>
      </w:r>
      <w:r>
        <w:t xml:space="preserve">. </w:t>
      </w:r>
      <w:r w:rsidRPr="007752CE">
        <w:t>Review current year APR data to ensure consistency, accuracy and currency of data collected and reported i</w:t>
      </w:r>
      <w:r>
        <w:t xml:space="preserve">nternally and by subcontractors. </w:t>
      </w:r>
    </w:p>
    <w:p w14:paraId="37654478" w14:textId="77777777" w:rsidR="007752CE" w:rsidRPr="00F023D9" w:rsidRDefault="007752CE" w:rsidP="00107412">
      <w:pPr>
        <w:pStyle w:val="ListParagraph"/>
        <w:numPr>
          <w:ilvl w:val="0"/>
          <w:numId w:val="2"/>
        </w:numPr>
      </w:pPr>
      <w:r w:rsidRPr="00F023D9">
        <w:rPr>
          <w:u w:val="single"/>
        </w:rPr>
        <w:t>Day 30</w:t>
      </w:r>
      <w:r>
        <w:t xml:space="preserve">. Target date for APR data entered into NATADS, validated and ready to submit. </w:t>
      </w:r>
      <w:r w:rsidR="00984223">
        <w:t>Request CATADA staff review of data before final submission.</w:t>
      </w:r>
      <w:r w:rsidR="00CE1F94">
        <w:t xml:space="preserve"> </w:t>
      </w:r>
    </w:p>
    <w:p w14:paraId="43008D7B" w14:textId="77777777" w:rsidR="00F023D9" w:rsidRPr="0014246A" w:rsidRDefault="00F023D9" w:rsidP="00F3222D">
      <w:pPr>
        <w:rPr>
          <w:sz w:val="16"/>
          <w:szCs w:val="16"/>
        </w:rPr>
      </w:pPr>
    </w:p>
    <w:p w14:paraId="07407204" w14:textId="77777777" w:rsidR="00107412" w:rsidRPr="003A7158" w:rsidRDefault="00984223" w:rsidP="00CE1F94">
      <w:pPr>
        <w:pStyle w:val="Heading2"/>
        <w:rPr>
          <w:i/>
        </w:rPr>
      </w:pPr>
      <w:r w:rsidRPr="003A7158">
        <w:t>December</w:t>
      </w:r>
      <w:r w:rsidR="00107412" w:rsidRPr="003A7158">
        <w:t xml:space="preserve"> </w:t>
      </w:r>
    </w:p>
    <w:p w14:paraId="4E62BE1F" w14:textId="77777777" w:rsidR="00CC781C" w:rsidRDefault="00CC781C" w:rsidP="00F023D9">
      <w:pPr>
        <w:pStyle w:val="ListParagraph"/>
        <w:numPr>
          <w:ilvl w:val="0"/>
          <w:numId w:val="3"/>
        </w:numPr>
      </w:pPr>
      <w:r w:rsidRPr="00F023D9">
        <w:rPr>
          <w:u w:val="single"/>
        </w:rPr>
        <w:t>First week of month</w:t>
      </w:r>
      <w:r>
        <w:t xml:space="preserve">.  </w:t>
      </w:r>
      <w:r w:rsidRPr="00CC781C">
        <w:t xml:space="preserve">Target </w:t>
      </w:r>
      <w:r>
        <w:t xml:space="preserve">this week </w:t>
      </w:r>
      <w:r w:rsidRPr="00CC781C">
        <w:t xml:space="preserve">to </w:t>
      </w:r>
      <w:r>
        <w:t xml:space="preserve">address any issues identified by CATADA review and </w:t>
      </w:r>
      <w:r w:rsidRPr="00CC781C">
        <w:t>secure final approval</w:t>
      </w:r>
      <w:r>
        <w:t xml:space="preserve"> from authorized representative.  </w:t>
      </w:r>
    </w:p>
    <w:p w14:paraId="3D248DB8" w14:textId="77777777" w:rsidR="00107412" w:rsidRDefault="00CC781C" w:rsidP="00F023D9">
      <w:pPr>
        <w:pStyle w:val="ListParagraph"/>
        <w:numPr>
          <w:ilvl w:val="0"/>
          <w:numId w:val="3"/>
        </w:numPr>
      </w:pPr>
      <w:r w:rsidRPr="00F023D9">
        <w:rPr>
          <w:u w:val="single"/>
        </w:rPr>
        <w:t>Mid-month</w:t>
      </w:r>
      <w:r>
        <w:t>.  M</w:t>
      </w:r>
      <w:r w:rsidRPr="00CC781C">
        <w:t>ark APR data complete and submit in NATADS.</w:t>
      </w:r>
    </w:p>
    <w:p w14:paraId="3E5D993F" w14:textId="7FD7119D" w:rsidR="00CC781C" w:rsidRPr="00F023D9" w:rsidRDefault="00CC781C" w:rsidP="00107412">
      <w:pPr>
        <w:pStyle w:val="ListParagraph"/>
        <w:numPr>
          <w:ilvl w:val="0"/>
          <w:numId w:val="3"/>
        </w:numPr>
      </w:pPr>
      <w:r w:rsidRPr="00F023D9">
        <w:rPr>
          <w:u w:val="single"/>
        </w:rPr>
        <w:t>Day 31</w:t>
      </w:r>
      <w:r>
        <w:t xml:space="preserve">. </w:t>
      </w:r>
      <w:r w:rsidR="00E2154F" w:rsidRPr="00F023D9">
        <w:rPr>
          <w:b/>
        </w:rPr>
        <w:t xml:space="preserve">APR data reporting deadline for previous fiscal year data. </w:t>
      </w:r>
      <w:r w:rsidRPr="00F023D9">
        <w:rPr>
          <w:b/>
        </w:rPr>
        <w:t xml:space="preserve">All carryover </w:t>
      </w:r>
      <w:r w:rsidR="00A60BAF">
        <w:rPr>
          <w:b/>
        </w:rPr>
        <w:t>FY</w:t>
      </w:r>
      <w:r w:rsidRPr="00F023D9">
        <w:rPr>
          <w:b/>
        </w:rPr>
        <w:t xml:space="preserve"> award funds MUST be liquidated!  </w:t>
      </w:r>
      <w:r w:rsidR="00CB3492" w:rsidRPr="00F023D9">
        <w:rPr>
          <w:b/>
        </w:rPr>
        <w:t xml:space="preserve">Verify full liquidation with </w:t>
      </w:r>
      <w:r w:rsidR="00A60BAF">
        <w:rPr>
          <w:b/>
        </w:rPr>
        <w:t xml:space="preserve">PMS </w:t>
      </w:r>
      <w:r w:rsidR="00CB3492" w:rsidRPr="00F023D9">
        <w:rPr>
          <w:b/>
        </w:rPr>
        <w:t>print out</w:t>
      </w:r>
      <w:r w:rsidR="00A60BAF">
        <w:rPr>
          <w:b/>
        </w:rPr>
        <w:t xml:space="preserve">. </w:t>
      </w:r>
    </w:p>
    <w:p w14:paraId="27CCD1B7" w14:textId="77777777" w:rsidR="00F023D9" w:rsidRPr="0014246A" w:rsidRDefault="00F023D9" w:rsidP="00F3222D">
      <w:pPr>
        <w:rPr>
          <w:sz w:val="16"/>
          <w:szCs w:val="16"/>
        </w:rPr>
      </w:pPr>
    </w:p>
    <w:p w14:paraId="77962C6C" w14:textId="77777777" w:rsidR="00107412" w:rsidRPr="003A7158" w:rsidRDefault="00E2154F" w:rsidP="00CE1F94">
      <w:pPr>
        <w:pStyle w:val="Heading2"/>
        <w:rPr>
          <w:i/>
        </w:rPr>
      </w:pPr>
      <w:r w:rsidRPr="003A7158">
        <w:t>January</w:t>
      </w:r>
      <w:r w:rsidR="00107412" w:rsidRPr="003A7158">
        <w:t xml:space="preserve"> </w:t>
      </w:r>
    </w:p>
    <w:p w14:paraId="79633949" w14:textId="27BCCD43" w:rsidR="00F023D9" w:rsidRPr="000E0A04" w:rsidRDefault="000E0A04" w:rsidP="00F3222D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0E0A04">
        <w:rPr>
          <w:u w:val="single"/>
        </w:rPr>
        <w:t>Variable Date</w:t>
      </w:r>
      <w:r>
        <w:t xml:space="preserve">. </w:t>
      </w:r>
      <w:r w:rsidR="0078392A">
        <w:t>Review P</w:t>
      </w:r>
      <w:r w:rsidR="0014246A">
        <w:t xml:space="preserve">MS </w:t>
      </w:r>
      <w:r w:rsidR="0008365B">
        <w:t>1</w:t>
      </w:r>
      <w:r w:rsidR="0008365B" w:rsidRPr="000E0A04">
        <w:rPr>
          <w:vertAlign w:val="superscript"/>
        </w:rPr>
        <w:t>st</w:t>
      </w:r>
      <w:r w:rsidR="0008365B">
        <w:t xml:space="preserve"> </w:t>
      </w:r>
      <w:r w:rsidR="0078392A">
        <w:t xml:space="preserve">quarter report for both </w:t>
      </w:r>
      <w:r w:rsidR="008F42E4">
        <w:t>FFY</w:t>
      </w:r>
      <w:r w:rsidR="0078392A">
        <w:t xml:space="preserve"> awards</w:t>
      </w:r>
      <w:r w:rsidR="008F42E4">
        <w:t xml:space="preserve"> </w:t>
      </w:r>
      <w:r w:rsidR="0008365B">
        <w:t xml:space="preserve">by asking </w:t>
      </w:r>
      <w:r>
        <w:t xml:space="preserve">fiscal office </w:t>
      </w:r>
      <w:r w:rsidR="0008365B">
        <w:t>for print copy</w:t>
      </w:r>
      <w:r>
        <w:t xml:space="preserve">. </w:t>
      </w:r>
      <w:r w:rsidRPr="00E2154F">
        <w:t xml:space="preserve">Verify </w:t>
      </w:r>
      <w:r>
        <w:t xml:space="preserve">obligation and </w:t>
      </w:r>
      <w:r w:rsidRPr="00E2154F">
        <w:t>liquidation</w:t>
      </w:r>
      <w:r>
        <w:t xml:space="preserve"> status of previous FFY award</w:t>
      </w:r>
      <w:r>
        <w:t xml:space="preserve"> - s</w:t>
      </w:r>
      <w:r w:rsidRPr="00E2154F">
        <w:t>hould be fully obligated and targeted to liquidate by April 1.</w:t>
      </w:r>
      <w:r w:rsidR="0008365B">
        <w:t xml:space="preserve"> Review 1</w:t>
      </w:r>
      <w:r w:rsidR="0008365B" w:rsidRPr="000E0A04">
        <w:rPr>
          <w:vertAlign w:val="superscript"/>
        </w:rPr>
        <w:t>st</w:t>
      </w:r>
      <w:r w:rsidR="0008365B">
        <w:t xml:space="preserve"> </w:t>
      </w:r>
      <w:r w:rsidR="00E2154F">
        <w:t xml:space="preserve">quarter of </w:t>
      </w:r>
      <w:r w:rsidR="00E2154F" w:rsidRPr="00E2154F">
        <w:t xml:space="preserve">current </w:t>
      </w:r>
      <w:r w:rsidR="0008365B">
        <w:t xml:space="preserve">FFY </w:t>
      </w:r>
      <w:r w:rsidR="00E2154F" w:rsidRPr="00E2154F">
        <w:t xml:space="preserve">APR data to ensure </w:t>
      </w:r>
      <w:r>
        <w:t xml:space="preserve">fidelity </w:t>
      </w:r>
      <w:r w:rsidR="00E2154F" w:rsidRPr="00E2154F">
        <w:t>of data collected internally and by subcontractors.</w:t>
      </w:r>
      <w:r w:rsidRPr="00E2154F">
        <w:t xml:space="preserve">  </w:t>
      </w:r>
    </w:p>
    <w:p w14:paraId="1CCF274F" w14:textId="77777777" w:rsidR="000E0A04" w:rsidRPr="000E0A04" w:rsidRDefault="000E0A04" w:rsidP="000E0A04">
      <w:pPr>
        <w:pStyle w:val="ListParagraph"/>
        <w:ind w:left="360"/>
        <w:rPr>
          <w:sz w:val="16"/>
          <w:szCs w:val="16"/>
        </w:rPr>
      </w:pPr>
    </w:p>
    <w:p w14:paraId="6E99A079" w14:textId="77777777" w:rsidR="00107412" w:rsidRPr="003A7158" w:rsidRDefault="00E2154F" w:rsidP="00CE1F94">
      <w:pPr>
        <w:pStyle w:val="Heading2"/>
        <w:rPr>
          <w:i/>
        </w:rPr>
      </w:pPr>
      <w:r w:rsidRPr="003A7158">
        <w:t>February-March</w:t>
      </w:r>
      <w:r w:rsidR="00107412" w:rsidRPr="003A7158">
        <w:t xml:space="preserve"> </w:t>
      </w:r>
    </w:p>
    <w:p w14:paraId="16AE4502" w14:textId="16EA2DB8" w:rsidR="00E2154F" w:rsidRPr="00F023D9" w:rsidRDefault="00E2154F" w:rsidP="00107412">
      <w:pPr>
        <w:pStyle w:val="ListParagraph"/>
        <w:numPr>
          <w:ilvl w:val="0"/>
          <w:numId w:val="5"/>
        </w:numPr>
        <w:rPr>
          <w:u w:val="single"/>
        </w:rPr>
      </w:pPr>
      <w:r w:rsidRPr="00F023D9">
        <w:rPr>
          <w:u w:val="single"/>
        </w:rPr>
        <w:t>Variable Date</w:t>
      </w:r>
      <w:r w:rsidRPr="00E2154F">
        <w:t xml:space="preserve">.  State Plan </w:t>
      </w:r>
      <w:r>
        <w:t>(</w:t>
      </w:r>
      <w:r w:rsidR="00D4090A">
        <w:t>3-</w:t>
      </w:r>
      <w:r>
        <w:t xml:space="preserve">year or annual update) </w:t>
      </w:r>
      <w:r w:rsidRPr="00E2154F">
        <w:t>typically due late February or early March.</w:t>
      </w:r>
      <w:r w:rsidR="00682B83">
        <w:t xml:space="preserve"> </w:t>
      </w:r>
      <w:r w:rsidR="00807C05">
        <w:t xml:space="preserve">Most recent </w:t>
      </w:r>
      <w:r w:rsidR="007A2806">
        <w:t xml:space="preserve">previous Advisory Council meeting should </w:t>
      </w:r>
      <w:r w:rsidR="00807C05">
        <w:t xml:space="preserve">address </w:t>
      </w:r>
      <w:r w:rsidR="007A2806">
        <w:t>planned content</w:t>
      </w:r>
      <w:r w:rsidR="003A6E94">
        <w:t xml:space="preserve"> and/or updates</w:t>
      </w:r>
      <w:r w:rsidR="007A2806">
        <w:t xml:space="preserve"> for State Plan. </w:t>
      </w:r>
    </w:p>
    <w:p w14:paraId="369A2BBA" w14:textId="77777777" w:rsidR="00F023D9" w:rsidRPr="0014246A" w:rsidRDefault="00F023D9" w:rsidP="00F3222D">
      <w:pPr>
        <w:rPr>
          <w:sz w:val="16"/>
          <w:szCs w:val="16"/>
        </w:rPr>
      </w:pPr>
    </w:p>
    <w:p w14:paraId="538C5BC8" w14:textId="77777777" w:rsidR="00107412" w:rsidRPr="003A7158" w:rsidRDefault="006B5920" w:rsidP="00CE1F94">
      <w:pPr>
        <w:pStyle w:val="Heading2"/>
        <w:rPr>
          <w:i/>
        </w:rPr>
      </w:pPr>
      <w:r w:rsidRPr="003A7158">
        <w:t>April</w:t>
      </w:r>
      <w:r w:rsidR="00107412" w:rsidRPr="003A7158">
        <w:t xml:space="preserve"> </w:t>
      </w:r>
    </w:p>
    <w:p w14:paraId="4AA9DFFF" w14:textId="77777777" w:rsidR="003A7158" w:rsidRDefault="006B5920" w:rsidP="00F023D9">
      <w:pPr>
        <w:pStyle w:val="ListParagraph"/>
        <w:numPr>
          <w:ilvl w:val="0"/>
          <w:numId w:val="5"/>
        </w:numPr>
      </w:pPr>
      <w:r w:rsidRPr="00F023D9">
        <w:rPr>
          <w:u w:val="single"/>
        </w:rPr>
        <w:t>Day 1.</w:t>
      </w:r>
      <w:r>
        <w:t xml:space="preserve"> </w:t>
      </w:r>
      <w:r w:rsidRPr="006B5920">
        <w:t xml:space="preserve">Target for all carryover </w:t>
      </w:r>
      <w:r w:rsidR="008F42E4">
        <w:t>FFY</w:t>
      </w:r>
      <w:r w:rsidRPr="006B5920">
        <w:t xml:space="preserve"> award funds to be obligated and liquidated.  Any carryover funds not liquidated must be rev</w:t>
      </w:r>
      <w:r>
        <w:t>i</w:t>
      </w:r>
      <w:r w:rsidRPr="006B5920">
        <w:t xml:space="preserve">ewed to ensure liquidation will occur </w:t>
      </w:r>
      <w:r>
        <w:t>as soon as possible</w:t>
      </w:r>
      <w:r w:rsidRPr="006B5920">
        <w:t>.  De-obligate</w:t>
      </w:r>
      <w:r w:rsidR="0014246A">
        <w:t>/</w:t>
      </w:r>
      <w:r w:rsidRPr="006B5920">
        <w:t xml:space="preserve">re-obligate funds to ensure all funding is obligated and can be liquidated </w:t>
      </w:r>
      <w:r w:rsidR="0014246A">
        <w:t>on time</w:t>
      </w:r>
      <w:r w:rsidRPr="006B5920">
        <w:t>.</w:t>
      </w:r>
      <w:r w:rsidR="008B0050">
        <w:t xml:space="preserve">  </w:t>
      </w:r>
    </w:p>
    <w:p w14:paraId="72031964" w14:textId="77777777" w:rsidR="003A7158" w:rsidRPr="00F023D9" w:rsidRDefault="008F42E4" w:rsidP="003A7158">
      <w:pPr>
        <w:pStyle w:val="ListParagraph"/>
        <w:numPr>
          <w:ilvl w:val="0"/>
          <w:numId w:val="5"/>
        </w:numPr>
      </w:pPr>
      <w:r w:rsidRPr="00F023D9">
        <w:rPr>
          <w:u w:val="single"/>
        </w:rPr>
        <w:t>Day 30</w:t>
      </w:r>
      <w:r>
        <w:t xml:space="preserve">. Review PMS </w:t>
      </w:r>
      <w:r w:rsidR="00515BD8">
        <w:t>2</w:t>
      </w:r>
      <w:r w:rsidR="00515BD8" w:rsidRPr="00F023D9">
        <w:rPr>
          <w:vertAlign w:val="superscript"/>
        </w:rPr>
        <w:t>nd</w:t>
      </w:r>
      <w:r w:rsidR="00515BD8">
        <w:t xml:space="preserve"> </w:t>
      </w:r>
      <w:r>
        <w:t>quarter report for both FFY awards and 2</w:t>
      </w:r>
      <w:r w:rsidRPr="00F023D9">
        <w:rPr>
          <w:vertAlign w:val="superscript"/>
        </w:rPr>
        <w:t>nd</w:t>
      </w:r>
      <w:r>
        <w:t xml:space="preserve"> quarter of </w:t>
      </w:r>
      <w:r w:rsidRPr="00E2154F">
        <w:t xml:space="preserve">current </w:t>
      </w:r>
      <w:r>
        <w:t xml:space="preserve">APR data. </w:t>
      </w:r>
    </w:p>
    <w:p w14:paraId="7BF216C6" w14:textId="77777777" w:rsidR="00F023D9" w:rsidRPr="0014246A" w:rsidRDefault="00F023D9" w:rsidP="00F3222D">
      <w:pPr>
        <w:rPr>
          <w:sz w:val="16"/>
          <w:szCs w:val="16"/>
        </w:rPr>
      </w:pPr>
    </w:p>
    <w:p w14:paraId="1160971A" w14:textId="77777777" w:rsidR="00CF5B1E" w:rsidRPr="00CF5B1E" w:rsidRDefault="00CF5B1E" w:rsidP="00CE1F94">
      <w:pPr>
        <w:pStyle w:val="Heading2"/>
        <w:rPr>
          <w:i/>
        </w:rPr>
      </w:pPr>
      <w:r w:rsidRPr="00CF5B1E">
        <w:t xml:space="preserve">July </w:t>
      </w:r>
    </w:p>
    <w:p w14:paraId="41918CF3" w14:textId="77777777" w:rsidR="009B5AE2" w:rsidRPr="00F3222D" w:rsidRDefault="008F42E4" w:rsidP="003A7158">
      <w:pPr>
        <w:pStyle w:val="ListParagraph"/>
        <w:numPr>
          <w:ilvl w:val="0"/>
          <w:numId w:val="6"/>
        </w:numPr>
      </w:pPr>
      <w:r w:rsidRPr="00F023D9">
        <w:rPr>
          <w:u w:val="single"/>
        </w:rPr>
        <w:t>Day 31</w:t>
      </w:r>
      <w:r>
        <w:t xml:space="preserve">. Review PMS </w:t>
      </w:r>
      <w:r w:rsidR="00515BD8">
        <w:t>3</w:t>
      </w:r>
      <w:r w:rsidR="00515BD8" w:rsidRPr="00F023D9">
        <w:rPr>
          <w:vertAlign w:val="superscript"/>
        </w:rPr>
        <w:t>rd</w:t>
      </w:r>
      <w:r w:rsidR="00515BD8">
        <w:t xml:space="preserve"> </w:t>
      </w:r>
      <w:r>
        <w:t xml:space="preserve">quarter report for both FFY awards and </w:t>
      </w:r>
      <w:r w:rsidR="00515BD8">
        <w:t>3</w:t>
      </w:r>
      <w:r w:rsidR="00515BD8" w:rsidRPr="00F023D9">
        <w:rPr>
          <w:vertAlign w:val="superscript"/>
        </w:rPr>
        <w:t>rd</w:t>
      </w:r>
      <w:r w:rsidR="00515BD8">
        <w:t xml:space="preserve"> </w:t>
      </w:r>
      <w:r>
        <w:t xml:space="preserve">quarter of </w:t>
      </w:r>
      <w:r w:rsidRPr="00E2154F">
        <w:t>current APR data</w:t>
      </w:r>
      <w:r>
        <w:t>.</w:t>
      </w:r>
      <w:r w:rsidR="00CF5B1E">
        <w:t xml:space="preserve"> </w:t>
      </w:r>
      <w:r w:rsidRPr="00F023D9">
        <w:rPr>
          <w:b/>
        </w:rPr>
        <w:t xml:space="preserve">Take immediate action to rectify any fiscal or data problems before </w:t>
      </w:r>
      <w:r w:rsidR="00515BD8" w:rsidRPr="00F023D9">
        <w:rPr>
          <w:b/>
        </w:rPr>
        <w:t xml:space="preserve">September 30! </w:t>
      </w:r>
      <w:bookmarkStart w:id="0" w:name="_GoBack"/>
      <w:bookmarkEnd w:id="0"/>
    </w:p>
    <w:p w14:paraId="07D90B37" w14:textId="77777777" w:rsidR="00F3222D" w:rsidRPr="0014246A" w:rsidRDefault="00F3222D" w:rsidP="0014246A">
      <w:pPr>
        <w:rPr>
          <w:sz w:val="16"/>
          <w:szCs w:val="16"/>
        </w:rPr>
      </w:pPr>
    </w:p>
    <w:p w14:paraId="2C8FF4A7" w14:textId="77777777" w:rsidR="003A7158" w:rsidRPr="003A7158" w:rsidRDefault="003A7158" w:rsidP="00CE1F94">
      <w:pPr>
        <w:pStyle w:val="Heading2"/>
        <w:rPr>
          <w:i/>
        </w:rPr>
      </w:pPr>
      <w:r w:rsidRPr="003A7158">
        <w:t xml:space="preserve">September </w:t>
      </w:r>
    </w:p>
    <w:p w14:paraId="29A982EF" w14:textId="77777777" w:rsidR="003A7158" w:rsidRDefault="003A7158" w:rsidP="00F023D9">
      <w:pPr>
        <w:pStyle w:val="ListParagraph"/>
        <w:numPr>
          <w:ilvl w:val="0"/>
          <w:numId w:val="6"/>
        </w:numPr>
      </w:pPr>
      <w:r w:rsidRPr="00F023D9">
        <w:rPr>
          <w:u w:val="single"/>
        </w:rPr>
        <w:t>Day 1.</w:t>
      </w:r>
      <w:r>
        <w:t xml:space="preserve"> </w:t>
      </w:r>
      <w:r w:rsidRPr="003A7158">
        <w:t>Review and verify liquidations for carryover fiscal year</w:t>
      </w:r>
      <w:r w:rsidR="00CE49E2">
        <w:t xml:space="preserve">. Immediately </w:t>
      </w:r>
      <w:r w:rsidRPr="003A7158">
        <w:t xml:space="preserve">take action to ensure </w:t>
      </w:r>
      <w:r>
        <w:t xml:space="preserve">obligation and </w:t>
      </w:r>
      <w:r w:rsidR="00CE49E2">
        <w:t xml:space="preserve">liquidation. </w:t>
      </w:r>
    </w:p>
    <w:p w14:paraId="6710E39D" w14:textId="77777777" w:rsidR="00326C46" w:rsidRDefault="003A7158" w:rsidP="009B5AE2">
      <w:pPr>
        <w:pStyle w:val="ListParagraph"/>
        <w:numPr>
          <w:ilvl w:val="0"/>
          <w:numId w:val="6"/>
        </w:numPr>
        <w:rPr>
          <w:b/>
        </w:rPr>
      </w:pPr>
      <w:r w:rsidRPr="00F023D9">
        <w:rPr>
          <w:u w:val="single"/>
        </w:rPr>
        <w:t>Day 30.</w:t>
      </w:r>
      <w:r>
        <w:t xml:space="preserve"> </w:t>
      </w:r>
      <w:r w:rsidRPr="00F023D9">
        <w:rPr>
          <w:b/>
        </w:rPr>
        <w:t>All ca</w:t>
      </w:r>
      <w:r w:rsidR="009B5AE2" w:rsidRPr="00F023D9">
        <w:rPr>
          <w:b/>
        </w:rPr>
        <w:t xml:space="preserve">rryover </w:t>
      </w:r>
      <w:r w:rsidR="00515BD8" w:rsidRPr="00F023D9">
        <w:rPr>
          <w:b/>
        </w:rPr>
        <w:t xml:space="preserve">FFY </w:t>
      </w:r>
      <w:r w:rsidR="009B5AE2" w:rsidRPr="00F023D9">
        <w:rPr>
          <w:b/>
        </w:rPr>
        <w:t>funds MUST be obligated!</w:t>
      </w:r>
    </w:p>
    <w:p w14:paraId="21053D01" w14:textId="77777777" w:rsidR="008370AD" w:rsidRDefault="008370AD" w:rsidP="0014246A">
      <w:pPr>
        <w:jc w:val="right"/>
        <w:rPr>
          <w:i/>
          <w:sz w:val="16"/>
          <w:szCs w:val="16"/>
        </w:rPr>
      </w:pPr>
    </w:p>
    <w:p w14:paraId="274A6BB9" w14:textId="77777777" w:rsidR="008370AD" w:rsidRDefault="008370AD" w:rsidP="0014246A">
      <w:pPr>
        <w:jc w:val="right"/>
        <w:rPr>
          <w:i/>
          <w:sz w:val="16"/>
          <w:szCs w:val="16"/>
        </w:rPr>
      </w:pPr>
    </w:p>
    <w:p w14:paraId="4E182015" w14:textId="6D137258" w:rsidR="00296A12" w:rsidRPr="0014246A" w:rsidRDefault="00945E66" w:rsidP="0014246A">
      <w:pPr>
        <w:jc w:val="right"/>
        <w:rPr>
          <w:rFonts w:cs="Myriad Pro"/>
          <w:i/>
          <w:color w:val="000000"/>
          <w:sz w:val="16"/>
          <w:szCs w:val="16"/>
        </w:rPr>
      </w:pPr>
      <w:r w:rsidRPr="0014246A">
        <w:rPr>
          <w:i/>
          <w:sz w:val="16"/>
          <w:szCs w:val="16"/>
        </w:rPr>
        <w:t xml:space="preserve">Last updated </w:t>
      </w:r>
      <w:r w:rsidR="00B80A2C">
        <w:rPr>
          <w:i/>
          <w:sz w:val="16"/>
          <w:szCs w:val="16"/>
        </w:rPr>
        <w:t>March 2020</w:t>
      </w:r>
      <w:r w:rsidRPr="0014246A">
        <w:rPr>
          <w:i/>
          <w:sz w:val="16"/>
          <w:szCs w:val="16"/>
        </w:rPr>
        <w:t xml:space="preserve"> </w:t>
      </w:r>
    </w:p>
    <w:sectPr w:rsidR="00296A12" w:rsidRPr="0014246A" w:rsidSect="008370AD">
      <w:headerReference w:type="default" r:id="rId7"/>
      <w:headerReference w:type="first" r:id="rId8"/>
      <w:pgSz w:w="12240" w:h="15840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649ED" w14:textId="77777777" w:rsidR="00327BC4" w:rsidRDefault="00327BC4" w:rsidP="00E66C5C">
      <w:r>
        <w:separator/>
      </w:r>
    </w:p>
  </w:endnote>
  <w:endnote w:type="continuationSeparator" w:id="0">
    <w:p w14:paraId="54772B65" w14:textId="77777777" w:rsidR="00327BC4" w:rsidRDefault="00327BC4" w:rsidP="00E66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8B578" w14:textId="77777777" w:rsidR="00327BC4" w:rsidRDefault="00327BC4" w:rsidP="00E66C5C">
      <w:r>
        <w:separator/>
      </w:r>
    </w:p>
  </w:footnote>
  <w:footnote w:type="continuationSeparator" w:id="0">
    <w:p w14:paraId="27888540" w14:textId="77777777" w:rsidR="00327BC4" w:rsidRDefault="00327BC4" w:rsidP="00E66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61D84" w14:textId="5B9B43EB" w:rsidR="00E66C5C" w:rsidRPr="00DB6501" w:rsidRDefault="00E66C5C" w:rsidP="00E66C5C">
    <w:pPr>
      <w:pStyle w:val="Header"/>
      <w:jc w:val="right"/>
    </w:pPr>
    <w:r>
      <w:tab/>
    </w:r>
    <w:bookmarkStart w:id="1" w:name="_Hlk34734278"/>
  </w:p>
  <w:bookmarkEnd w:id="1"/>
  <w:p w14:paraId="1FF30510" w14:textId="14F72001" w:rsidR="00E66C5C" w:rsidRPr="00E66C5C" w:rsidRDefault="00E66C5C" w:rsidP="00E66C5C">
    <w:pPr>
      <w:pStyle w:val="Header"/>
      <w:tabs>
        <w:tab w:val="clear" w:pos="4680"/>
        <w:tab w:val="clear" w:pos="9360"/>
        <w:tab w:val="left" w:pos="645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21B61" w14:textId="6E897B04" w:rsidR="009213A5" w:rsidRDefault="009213A5" w:rsidP="009213A5">
    <w:pPr>
      <w:pStyle w:val="Header"/>
      <w:jc w:val="right"/>
    </w:pPr>
    <w:r>
      <w:rPr>
        <w:noProof/>
      </w:rPr>
      <w:drawing>
        <wp:inline distT="0" distB="0" distL="0" distR="0" wp14:anchorId="2B4130D4" wp14:editId="7EFB0FE6">
          <wp:extent cx="1275975" cy="271145"/>
          <wp:effectExtent l="0" t="0" r="635" b="0"/>
          <wp:docPr id="4" name="Picture 4" descr="catad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catad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117" cy="2794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</w:t>
    </w:r>
    <w:r w:rsidRPr="00DB6501">
      <w:rPr>
        <w:sz w:val="40"/>
        <w:szCs w:val="40"/>
      </w:rPr>
      <w:t>Brief #</w:t>
    </w:r>
    <w:r>
      <w:rPr>
        <w:sz w:val="40"/>
        <w:szCs w:val="40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1FD3"/>
    <w:multiLevelType w:val="hybridMultilevel"/>
    <w:tmpl w:val="49665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0E7103"/>
    <w:multiLevelType w:val="hybridMultilevel"/>
    <w:tmpl w:val="B15A7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6A34C4"/>
    <w:multiLevelType w:val="hybridMultilevel"/>
    <w:tmpl w:val="80A49C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963BCA"/>
    <w:multiLevelType w:val="hybridMultilevel"/>
    <w:tmpl w:val="099AB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2303D2"/>
    <w:multiLevelType w:val="hybridMultilevel"/>
    <w:tmpl w:val="80BC2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F15B66"/>
    <w:multiLevelType w:val="hybridMultilevel"/>
    <w:tmpl w:val="BBF07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412"/>
    <w:rsid w:val="0008365B"/>
    <w:rsid w:val="000E0A04"/>
    <w:rsid w:val="00107412"/>
    <w:rsid w:val="0014246A"/>
    <w:rsid w:val="001F0DAC"/>
    <w:rsid w:val="00296A12"/>
    <w:rsid w:val="00326C46"/>
    <w:rsid w:val="00327BC4"/>
    <w:rsid w:val="00350B14"/>
    <w:rsid w:val="00356656"/>
    <w:rsid w:val="003854D4"/>
    <w:rsid w:val="003A6E94"/>
    <w:rsid w:val="003A7158"/>
    <w:rsid w:val="00447FAF"/>
    <w:rsid w:val="00491F46"/>
    <w:rsid w:val="00515BD8"/>
    <w:rsid w:val="00630242"/>
    <w:rsid w:val="00671A8C"/>
    <w:rsid w:val="00682B83"/>
    <w:rsid w:val="006B16F4"/>
    <w:rsid w:val="006B5920"/>
    <w:rsid w:val="00755BD0"/>
    <w:rsid w:val="007752CE"/>
    <w:rsid w:val="0078392A"/>
    <w:rsid w:val="007A2806"/>
    <w:rsid w:val="007C640D"/>
    <w:rsid w:val="00807C05"/>
    <w:rsid w:val="008370AD"/>
    <w:rsid w:val="008B0050"/>
    <w:rsid w:val="008F42E4"/>
    <w:rsid w:val="009213A5"/>
    <w:rsid w:val="00945E66"/>
    <w:rsid w:val="00946382"/>
    <w:rsid w:val="00984223"/>
    <w:rsid w:val="009B5AE2"/>
    <w:rsid w:val="00A04E77"/>
    <w:rsid w:val="00A424FE"/>
    <w:rsid w:val="00A60BAF"/>
    <w:rsid w:val="00A75BC8"/>
    <w:rsid w:val="00B1566D"/>
    <w:rsid w:val="00B408F8"/>
    <w:rsid w:val="00B611A6"/>
    <w:rsid w:val="00B80A2C"/>
    <w:rsid w:val="00BB0321"/>
    <w:rsid w:val="00BF40D5"/>
    <w:rsid w:val="00CA3D83"/>
    <w:rsid w:val="00CB3492"/>
    <w:rsid w:val="00CC781C"/>
    <w:rsid w:val="00CE1F94"/>
    <w:rsid w:val="00CE49E2"/>
    <w:rsid w:val="00CF5B1E"/>
    <w:rsid w:val="00D4090A"/>
    <w:rsid w:val="00DA0482"/>
    <w:rsid w:val="00E2154F"/>
    <w:rsid w:val="00E34C40"/>
    <w:rsid w:val="00E66C5C"/>
    <w:rsid w:val="00F023D9"/>
    <w:rsid w:val="00F3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F06D"/>
  <w15:chartTrackingRefBased/>
  <w15:docId w15:val="{560945B1-DA0B-428F-AFA0-7D35D7ED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1F94"/>
    <w:pPr>
      <w:keepNext/>
      <w:keepLines/>
      <w:spacing w:before="240" w:line="259" w:lineRule="auto"/>
      <w:jc w:val="center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F94"/>
    <w:pPr>
      <w:keepNext/>
      <w:keepLines/>
      <w:spacing w:before="40" w:line="259" w:lineRule="auto"/>
      <w:outlineLvl w:val="1"/>
    </w:pPr>
    <w:rPr>
      <w:rFonts w:eastAsiaTheme="majorEastAsia" w:cstheme="majorBidi"/>
      <w:b/>
      <w:color w:val="000000" w:themeColor="tex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6F4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1F46"/>
    <w:pPr>
      <w:keepNext/>
      <w:keepLines/>
      <w:spacing w:before="40" w:line="259" w:lineRule="auto"/>
      <w:outlineLvl w:val="3"/>
    </w:pPr>
    <w:rPr>
      <w:rFonts w:eastAsiaTheme="majorEastAsia" w:cstheme="majorBidi"/>
      <w:i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16F4"/>
    <w:pPr>
      <w:keepNext/>
      <w:keepLines/>
      <w:spacing w:before="40" w:line="259" w:lineRule="auto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BF40D5"/>
    <w:rPr>
      <w:rFonts w:eastAsiaTheme="majorEastAsia" w:cstheme="majorBidi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BF40D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1F94"/>
    <w:rPr>
      <w:rFonts w:eastAsiaTheme="majorEastAsia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F94"/>
    <w:rPr>
      <w:rFonts w:eastAsiaTheme="majorEastAsia" w:cstheme="majorBidi"/>
      <w:b/>
      <w:color w:val="000000" w:themeColor="text1"/>
      <w:sz w:val="2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91F46"/>
    <w:rPr>
      <w:rFonts w:eastAsiaTheme="majorEastAsia" w:cstheme="majorBidi"/>
      <w:i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6B16F4"/>
    <w:rPr>
      <w:rFonts w:eastAsiaTheme="majorEastAsia" w:cstheme="majorBidi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6B16F4"/>
    <w:rPr>
      <w:rFonts w:eastAsiaTheme="majorEastAsia" w:cstheme="majorBidi"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91F46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F46"/>
    <w:rPr>
      <w:rFonts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45E66"/>
    <w:rPr>
      <w:color w:val="0563C1" w:themeColor="hyperlink"/>
      <w:u w:val="single"/>
    </w:rPr>
  </w:style>
  <w:style w:type="character" w:customStyle="1" w:styleId="A16">
    <w:name w:val="A16"/>
    <w:uiPriority w:val="99"/>
    <w:rsid w:val="00945E66"/>
    <w:rPr>
      <w:rFonts w:cs="Myriad Pro"/>
      <w:color w:val="000000"/>
      <w:sz w:val="15"/>
      <w:szCs w:val="15"/>
    </w:rPr>
  </w:style>
  <w:style w:type="paragraph" w:styleId="ListParagraph">
    <w:name w:val="List Paragraph"/>
    <w:basedOn w:val="Normal"/>
    <w:uiPriority w:val="34"/>
    <w:qFormat/>
    <w:rsid w:val="00F023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C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C5C"/>
  </w:style>
  <w:style w:type="paragraph" w:styleId="Footer">
    <w:name w:val="footer"/>
    <w:basedOn w:val="Normal"/>
    <w:link w:val="FooterChar"/>
    <w:uiPriority w:val="99"/>
    <w:unhideWhenUsed/>
    <w:rsid w:val="00E66C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</dc:creator>
  <cp:keywords/>
  <dc:description/>
  <cp:lastModifiedBy>Diane</cp:lastModifiedBy>
  <cp:revision>9</cp:revision>
  <cp:lastPrinted>2017-03-16T03:55:00Z</cp:lastPrinted>
  <dcterms:created xsi:type="dcterms:W3CDTF">2020-03-09T19:14:00Z</dcterms:created>
  <dcterms:modified xsi:type="dcterms:W3CDTF">2020-03-10T18:15:00Z</dcterms:modified>
</cp:coreProperties>
</file>