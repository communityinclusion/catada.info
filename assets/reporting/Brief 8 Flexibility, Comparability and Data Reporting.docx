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E9F9F" w14:textId="192588C0" w:rsidR="00BC5A7D" w:rsidRDefault="00BC5A7D" w:rsidP="00B732E0"/>
    <w:p w14:paraId="4D14F2F5" w14:textId="7EC3EBAE" w:rsidR="00BC5A7D" w:rsidRPr="00BC5A7D" w:rsidRDefault="00BC5A7D" w:rsidP="00BC5A7D">
      <w:pPr>
        <w:pStyle w:val="Heading3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Flexibility and Comparability</w:t>
      </w:r>
      <w:r w:rsidR="00B55F4F">
        <w:rPr>
          <w:rFonts w:ascii="Verdana" w:hAnsi="Verdana"/>
          <w:b/>
        </w:rPr>
        <w:t xml:space="preserve"> </w:t>
      </w:r>
      <w:r w:rsidR="003E529D">
        <w:rPr>
          <w:rFonts w:ascii="Verdana" w:hAnsi="Verdana"/>
          <w:b/>
        </w:rPr>
        <w:t xml:space="preserve">- </w:t>
      </w:r>
      <w:r w:rsidR="00B55F4F">
        <w:rPr>
          <w:rFonts w:ascii="Verdana" w:hAnsi="Verdana"/>
          <w:b/>
        </w:rPr>
        <w:t>Data Reporting</w:t>
      </w:r>
    </w:p>
    <w:p w14:paraId="37B9827D" w14:textId="77777777" w:rsidR="00BC5A7D" w:rsidRDefault="00BC5A7D" w:rsidP="00B732E0">
      <w:pPr>
        <w:rPr>
          <w:rFonts w:ascii="Verdana" w:hAnsi="Verdana"/>
          <w:sz w:val="20"/>
          <w:szCs w:val="20"/>
        </w:rPr>
      </w:pPr>
    </w:p>
    <w:p w14:paraId="62CFB4F3" w14:textId="3884A7FF" w:rsidR="0038467A" w:rsidRDefault="00085B35" w:rsidP="00B732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g</w:t>
      </w:r>
      <w:r w:rsidR="0038467A" w:rsidRPr="00BC5A7D">
        <w:rPr>
          <w:rFonts w:ascii="Verdana" w:hAnsi="Verdana"/>
          <w:sz w:val="20"/>
          <w:szCs w:val="20"/>
        </w:rPr>
        <w:t>eneral</w:t>
      </w:r>
      <w:r>
        <w:rPr>
          <w:rFonts w:ascii="Verdana" w:hAnsi="Verdana"/>
          <w:sz w:val="20"/>
          <w:szCs w:val="20"/>
        </w:rPr>
        <w:t>,</w:t>
      </w:r>
      <w:r w:rsidR="0038467A" w:rsidRPr="00BC5A7D">
        <w:rPr>
          <w:rFonts w:ascii="Verdana" w:hAnsi="Verdana"/>
          <w:sz w:val="20"/>
          <w:szCs w:val="20"/>
        </w:rPr>
        <w:t xml:space="preserve"> </w:t>
      </w:r>
      <w:r w:rsidR="00752570">
        <w:rPr>
          <w:rFonts w:ascii="Verdana" w:hAnsi="Verdana"/>
          <w:sz w:val="20"/>
          <w:szCs w:val="20"/>
        </w:rPr>
        <w:t xml:space="preserve">State AT Programs </w:t>
      </w:r>
      <w:r w:rsidR="0038467A" w:rsidRPr="00BC5A7D">
        <w:rPr>
          <w:rFonts w:ascii="Verdana" w:hAnsi="Verdana"/>
          <w:sz w:val="20"/>
          <w:szCs w:val="20"/>
        </w:rPr>
        <w:t xml:space="preserve">are </w:t>
      </w:r>
      <w:r w:rsidR="0038467A">
        <w:rPr>
          <w:rFonts w:ascii="Verdana" w:hAnsi="Verdana"/>
          <w:sz w:val="20"/>
          <w:szCs w:val="20"/>
        </w:rPr>
        <w:t xml:space="preserve">expected to </w:t>
      </w:r>
      <w:r w:rsidR="0038467A" w:rsidRPr="00BC5A7D">
        <w:rPr>
          <w:rFonts w:ascii="Verdana" w:hAnsi="Verdana"/>
          <w:sz w:val="20"/>
          <w:szCs w:val="20"/>
        </w:rPr>
        <w:t xml:space="preserve">conduct all </w:t>
      </w:r>
      <w:r>
        <w:rPr>
          <w:rFonts w:ascii="Verdana" w:hAnsi="Verdana"/>
          <w:sz w:val="20"/>
          <w:szCs w:val="20"/>
        </w:rPr>
        <w:t xml:space="preserve">four </w:t>
      </w:r>
      <w:r w:rsidR="0038467A" w:rsidRPr="00BC5A7D">
        <w:rPr>
          <w:rFonts w:ascii="Verdana" w:hAnsi="Verdana"/>
          <w:sz w:val="20"/>
          <w:szCs w:val="20"/>
        </w:rPr>
        <w:t xml:space="preserve">of the </w:t>
      </w:r>
      <w:r w:rsidR="0038467A">
        <w:rPr>
          <w:rFonts w:ascii="Verdana" w:hAnsi="Verdana"/>
          <w:sz w:val="20"/>
          <w:szCs w:val="20"/>
        </w:rPr>
        <w:t xml:space="preserve">state level and </w:t>
      </w:r>
      <w:r>
        <w:rPr>
          <w:rFonts w:ascii="Verdana" w:hAnsi="Verdana"/>
          <w:sz w:val="20"/>
          <w:szCs w:val="20"/>
        </w:rPr>
        <w:t>s</w:t>
      </w:r>
      <w:r w:rsidR="0038467A">
        <w:rPr>
          <w:rFonts w:ascii="Verdana" w:hAnsi="Verdana"/>
          <w:sz w:val="20"/>
          <w:szCs w:val="20"/>
        </w:rPr>
        <w:t xml:space="preserve">tate leadership </w:t>
      </w:r>
      <w:r w:rsidR="0038467A" w:rsidRPr="00BC5A7D">
        <w:rPr>
          <w:rFonts w:ascii="Verdana" w:hAnsi="Verdana"/>
          <w:sz w:val="20"/>
          <w:szCs w:val="20"/>
        </w:rPr>
        <w:t xml:space="preserve">activities </w:t>
      </w:r>
      <w:r w:rsidR="0038467A">
        <w:rPr>
          <w:rFonts w:ascii="Verdana" w:hAnsi="Verdana"/>
          <w:sz w:val="20"/>
          <w:szCs w:val="20"/>
        </w:rPr>
        <w:t xml:space="preserve">authorized </w:t>
      </w:r>
      <w:r w:rsidR="0038467A" w:rsidRPr="00BC5A7D">
        <w:rPr>
          <w:rFonts w:ascii="Verdana" w:hAnsi="Verdana"/>
          <w:sz w:val="20"/>
          <w:szCs w:val="20"/>
        </w:rPr>
        <w:t>in Section 4 of the AT Act.</w:t>
      </w:r>
      <w:r w:rsidR="0038467A">
        <w:rPr>
          <w:rFonts w:ascii="Verdana" w:hAnsi="Verdana"/>
          <w:sz w:val="20"/>
          <w:szCs w:val="20"/>
        </w:rPr>
        <w:t xml:space="preserve"> However, the law provides for two exceptions to conducting all four of the state level activities, flexibility and comparability. </w:t>
      </w:r>
    </w:p>
    <w:p w14:paraId="555DA950" w14:textId="77777777" w:rsidR="0038467A" w:rsidRPr="00BC5A7D" w:rsidRDefault="0038467A" w:rsidP="00B732E0">
      <w:pPr>
        <w:rPr>
          <w:rFonts w:ascii="Verdana" w:hAnsi="Verdana"/>
          <w:sz w:val="20"/>
          <w:szCs w:val="20"/>
        </w:rPr>
      </w:pPr>
    </w:p>
    <w:p w14:paraId="05355681" w14:textId="77777777" w:rsidR="003463AB" w:rsidRPr="003463AB" w:rsidRDefault="00B732E0" w:rsidP="003463AB">
      <w:pPr>
        <w:pStyle w:val="Heading4"/>
        <w:rPr>
          <w:rFonts w:ascii="Verdana" w:hAnsi="Verdana"/>
          <w:b/>
          <w:i w:val="0"/>
        </w:rPr>
      </w:pPr>
      <w:r w:rsidRPr="003463AB">
        <w:rPr>
          <w:rFonts w:ascii="Verdana" w:hAnsi="Verdana"/>
          <w:b/>
          <w:i w:val="0"/>
        </w:rPr>
        <w:t>Flexibility</w:t>
      </w:r>
    </w:p>
    <w:p w14:paraId="6A4450AD" w14:textId="144C68FA" w:rsidR="00B732E0" w:rsidRPr="00BC5A7D" w:rsidRDefault="00B732E0" w:rsidP="00B732E0">
      <w:pPr>
        <w:rPr>
          <w:rFonts w:ascii="Verdana" w:hAnsi="Verdana"/>
          <w:sz w:val="20"/>
          <w:szCs w:val="20"/>
        </w:rPr>
      </w:pPr>
      <w:r w:rsidRPr="00BC5A7D">
        <w:rPr>
          <w:rFonts w:ascii="Verdana" w:hAnsi="Verdana"/>
          <w:sz w:val="20"/>
          <w:szCs w:val="20"/>
        </w:rPr>
        <w:t>Section 4</w:t>
      </w:r>
      <w:r w:rsidR="00F3349E">
        <w:rPr>
          <w:rFonts w:ascii="Verdana" w:hAnsi="Verdana"/>
          <w:sz w:val="20"/>
          <w:szCs w:val="20"/>
        </w:rPr>
        <w:t xml:space="preserve"> </w:t>
      </w:r>
      <w:r w:rsidRPr="00BC5A7D">
        <w:rPr>
          <w:rFonts w:ascii="Verdana" w:hAnsi="Verdana"/>
          <w:sz w:val="20"/>
          <w:szCs w:val="20"/>
        </w:rPr>
        <w:t xml:space="preserve">(e)(6) </w:t>
      </w:r>
      <w:r w:rsidR="00BC5A7D" w:rsidRPr="00BC5A7D">
        <w:rPr>
          <w:rFonts w:ascii="Verdana" w:hAnsi="Verdana"/>
          <w:sz w:val="20"/>
          <w:szCs w:val="20"/>
        </w:rPr>
        <w:t xml:space="preserve">provides that </w:t>
      </w:r>
      <w:r w:rsidR="00F3349E" w:rsidRPr="00BC5A7D">
        <w:rPr>
          <w:rFonts w:ascii="Verdana" w:hAnsi="Verdana"/>
          <w:sz w:val="20"/>
          <w:szCs w:val="20"/>
        </w:rPr>
        <w:t>“a</w:t>
      </w:r>
      <w:r w:rsidR="00BC5A7D" w:rsidRPr="00BC5A7D">
        <w:rPr>
          <w:rFonts w:ascii="Verdana" w:eastAsiaTheme="minorHAnsi" w:hAnsi="Verdana"/>
          <w:sz w:val="20"/>
          <w:szCs w:val="20"/>
        </w:rPr>
        <w:t xml:space="preserve"> State may use funds that the State receives under a grant awarded under this section to carry out any 2 or more of the activities described in paragraph (2)</w:t>
      </w:r>
      <w:r w:rsidR="00BC5A7D">
        <w:rPr>
          <w:rFonts w:ascii="Verdana" w:eastAsiaTheme="minorHAnsi" w:hAnsi="Verdana"/>
          <w:sz w:val="20"/>
          <w:szCs w:val="20"/>
        </w:rPr>
        <w:t>” which are the four state level activities.  That section goes on to provide a special rule that requires states who use flexibility “</w:t>
      </w:r>
      <w:r w:rsidR="00BC5A7D" w:rsidRPr="00BC5A7D">
        <w:rPr>
          <w:rFonts w:ascii="Verdana" w:eastAsiaTheme="minorHAnsi" w:hAnsi="Verdana"/>
          <w:sz w:val="20"/>
          <w:szCs w:val="20"/>
        </w:rPr>
        <w:t>shall use not more than 30 percent of the</w:t>
      </w:r>
      <w:r w:rsidR="00BC5A7D">
        <w:rPr>
          <w:rFonts w:ascii="Verdana" w:eastAsiaTheme="minorHAnsi" w:hAnsi="Verdana"/>
          <w:sz w:val="20"/>
          <w:szCs w:val="20"/>
        </w:rPr>
        <w:t xml:space="preserve"> </w:t>
      </w:r>
      <w:r w:rsidR="00BC5A7D" w:rsidRPr="00BC5A7D">
        <w:rPr>
          <w:rFonts w:ascii="Verdana" w:eastAsiaTheme="minorHAnsi" w:hAnsi="Verdana"/>
          <w:sz w:val="20"/>
          <w:szCs w:val="20"/>
        </w:rPr>
        <w:t>funds made available through the grant to carry out</w:t>
      </w:r>
      <w:r w:rsidR="00BC5A7D">
        <w:rPr>
          <w:rFonts w:ascii="Verdana" w:eastAsiaTheme="minorHAnsi" w:hAnsi="Verdana"/>
          <w:sz w:val="20"/>
          <w:szCs w:val="20"/>
        </w:rPr>
        <w:t xml:space="preserve"> </w:t>
      </w:r>
      <w:r w:rsidR="00BC5A7D" w:rsidRPr="00BC5A7D">
        <w:rPr>
          <w:rFonts w:ascii="Verdana" w:eastAsiaTheme="minorHAnsi" w:hAnsi="Verdana"/>
          <w:sz w:val="20"/>
          <w:szCs w:val="20"/>
        </w:rPr>
        <w:t>the activitie</w:t>
      </w:r>
      <w:r w:rsidR="00BC5A7D">
        <w:rPr>
          <w:rFonts w:ascii="Verdana" w:eastAsiaTheme="minorHAnsi" w:hAnsi="Verdana"/>
          <w:sz w:val="20"/>
          <w:szCs w:val="20"/>
        </w:rPr>
        <w:t>s described in paragraph (3)(B)</w:t>
      </w:r>
      <w:r w:rsidR="00BC0F2D">
        <w:rPr>
          <w:rFonts w:ascii="Verdana" w:eastAsiaTheme="minorHAnsi" w:hAnsi="Verdana"/>
          <w:sz w:val="20"/>
          <w:szCs w:val="20"/>
        </w:rPr>
        <w:t>”</w:t>
      </w:r>
      <w:r w:rsidR="00BC5A7D">
        <w:rPr>
          <w:rFonts w:ascii="Verdana" w:eastAsiaTheme="minorHAnsi" w:hAnsi="Verdana"/>
          <w:sz w:val="20"/>
          <w:szCs w:val="20"/>
        </w:rPr>
        <w:t xml:space="preserve"> which are the state leadership activities.  This means a grantee </w:t>
      </w:r>
      <w:r w:rsidRPr="00BC5A7D">
        <w:rPr>
          <w:rFonts w:ascii="Verdana" w:hAnsi="Verdana"/>
          <w:sz w:val="20"/>
          <w:szCs w:val="20"/>
        </w:rPr>
        <w:t xml:space="preserve">can choose not to conduct up to two </w:t>
      </w:r>
      <w:r w:rsidR="00BC5A7D">
        <w:rPr>
          <w:rFonts w:ascii="Verdana" w:hAnsi="Verdana"/>
          <w:sz w:val="20"/>
          <w:szCs w:val="20"/>
        </w:rPr>
        <w:t xml:space="preserve">state level activities. Grantees who </w:t>
      </w:r>
      <w:r w:rsidRPr="00BC5A7D">
        <w:rPr>
          <w:rFonts w:ascii="Verdana" w:hAnsi="Verdana"/>
          <w:sz w:val="20"/>
          <w:szCs w:val="20"/>
        </w:rPr>
        <w:t xml:space="preserve">claim flexibility in a given fiscal year </w:t>
      </w:r>
      <w:r w:rsidR="00BC5A7D">
        <w:rPr>
          <w:rFonts w:ascii="Verdana" w:hAnsi="Verdana"/>
          <w:sz w:val="20"/>
          <w:szCs w:val="20"/>
        </w:rPr>
        <w:t xml:space="preserve">DO NOT </w:t>
      </w:r>
      <w:r w:rsidRPr="00BC5A7D">
        <w:rPr>
          <w:rFonts w:ascii="Verdana" w:hAnsi="Verdana"/>
          <w:sz w:val="20"/>
          <w:szCs w:val="20"/>
        </w:rPr>
        <w:t>report data for that activity during that fiscal year</w:t>
      </w:r>
      <w:r w:rsidR="00BC0F2D">
        <w:rPr>
          <w:rFonts w:ascii="Verdana" w:hAnsi="Verdana"/>
          <w:sz w:val="20"/>
          <w:szCs w:val="20"/>
        </w:rPr>
        <w:t>.</w:t>
      </w:r>
      <w:r w:rsidRPr="00BC5A7D">
        <w:rPr>
          <w:rFonts w:ascii="Verdana" w:hAnsi="Verdana"/>
          <w:sz w:val="20"/>
          <w:szCs w:val="20"/>
        </w:rPr>
        <w:t xml:space="preserve"> </w:t>
      </w:r>
      <w:r w:rsidR="00BC0F2D">
        <w:rPr>
          <w:rFonts w:ascii="Verdana" w:hAnsi="Verdana"/>
          <w:sz w:val="20"/>
          <w:szCs w:val="20"/>
        </w:rPr>
        <w:t>A</w:t>
      </w:r>
      <w:r w:rsidRPr="00BC5A7D">
        <w:rPr>
          <w:rFonts w:ascii="Verdana" w:hAnsi="Verdana"/>
          <w:sz w:val="20"/>
          <w:szCs w:val="20"/>
        </w:rPr>
        <w:t xml:space="preserve"> maximum </w:t>
      </w:r>
      <w:r w:rsidR="00BC0F2D">
        <w:rPr>
          <w:rFonts w:ascii="Verdana" w:hAnsi="Verdana"/>
          <w:sz w:val="20"/>
          <w:szCs w:val="20"/>
        </w:rPr>
        <w:t xml:space="preserve">of </w:t>
      </w:r>
      <w:r w:rsidRPr="00BC5A7D">
        <w:rPr>
          <w:rFonts w:ascii="Verdana" w:hAnsi="Verdana"/>
          <w:sz w:val="20"/>
          <w:szCs w:val="20"/>
        </w:rPr>
        <w:t xml:space="preserve">30% of total expenditure </w:t>
      </w:r>
      <w:r w:rsidR="00BC0F2D">
        <w:rPr>
          <w:rFonts w:ascii="Verdana" w:hAnsi="Verdana"/>
          <w:sz w:val="20"/>
          <w:szCs w:val="20"/>
        </w:rPr>
        <w:t xml:space="preserve">is allowed for </w:t>
      </w:r>
      <w:r w:rsidRPr="00BC5A7D">
        <w:rPr>
          <w:rFonts w:ascii="Verdana" w:hAnsi="Verdana"/>
          <w:sz w:val="20"/>
          <w:szCs w:val="20"/>
        </w:rPr>
        <w:t>state leadership activities</w:t>
      </w:r>
      <w:r w:rsidR="00BC0F2D">
        <w:rPr>
          <w:rFonts w:ascii="Verdana" w:hAnsi="Verdana"/>
          <w:sz w:val="20"/>
          <w:szCs w:val="20"/>
        </w:rPr>
        <w:t xml:space="preserve">, with </w:t>
      </w:r>
      <w:r w:rsidR="009F6142">
        <w:rPr>
          <w:rFonts w:ascii="Verdana" w:hAnsi="Verdana"/>
          <w:sz w:val="20"/>
          <w:szCs w:val="20"/>
        </w:rPr>
        <w:t xml:space="preserve">the remainder of 70% or more </w:t>
      </w:r>
      <w:r w:rsidR="00BC0F2D">
        <w:rPr>
          <w:rFonts w:ascii="Verdana" w:hAnsi="Verdana"/>
          <w:sz w:val="20"/>
          <w:szCs w:val="20"/>
        </w:rPr>
        <w:t xml:space="preserve">allocated to the </w:t>
      </w:r>
      <w:r w:rsidR="00752570">
        <w:rPr>
          <w:rFonts w:ascii="Verdana" w:hAnsi="Verdana"/>
          <w:sz w:val="20"/>
          <w:szCs w:val="20"/>
        </w:rPr>
        <w:t xml:space="preserve">other two </w:t>
      </w:r>
      <w:r w:rsidR="00BC0F2D">
        <w:rPr>
          <w:rFonts w:ascii="Verdana" w:hAnsi="Verdana"/>
          <w:sz w:val="20"/>
          <w:szCs w:val="20"/>
        </w:rPr>
        <w:t xml:space="preserve">or </w:t>
      </w:r>
      <w:r w:rsidR="00752570">
        <w:rPr>
          <w:rFonts w:ascii="Verdana" w:hAnsi="Verdana"/>
          <w:sz w:val="20"/>
          <w:szCs w:val="20"/>
        </w:rPr>
        <w:t>three</w:t>
      </w:r>
      <w:r w:rsidR="00BC0F2D">
        <w:rPr>
          <w:rFonts w:ascii="Verdana" w:hAnsi="Verdana"/>
          <w:sz w:val="20"/>
          <w:szCs w:val="20"/>
        </w:rPr>
        <w:t xml:space="preserve"> state level activities the state will conduct</w:t>
      </w:r>
      <w:r w:rsidRPr="00BC5A7D">
        <w:rPr>
          <w:rFonts w:ascii="Verdana" w:hAnsi="Verdana"/>
          <w:sz w:val="20"/>
          <w:szCs w:val="20"/>
        </w:rPr>
        <w:t xml:space="preserve">.  </w:t>
      </w:r>
    </w:p>
    <w:p w14:paraId="59D7F76E" w14:textId="77777777" w:rsidR="00B732E0" w:rsidRPr="00BC5A7D" w:rsidRDefault="00B732E0" w:rsidP="00B732E0">
      <w:pPr>
        <w:rPr>
          <w:rFonts w:ascii="Verdana" w:hAnsi="Verdana"/>
          <w:sz w:val="20"/>
          <w:szCs w:val="20"/>
        </w:rPr>
      </w:pPr>
    </w:p>
    <w:p w14:paraId="4D3C1718" w14:textId="77777777" w:rsidR="003463AB" w:rsidRPr="003463AB" w:rsidRDefault="003463AB" w:rsidP="003463AB">
      <w:pPr>
        <w:pStyle w:val="Heading4"/>
        <w:rPr>
          <w:rFonts w:ascii="Verdana" w:hAnsi="Verdana"/>
          <w:b/>
          <w:i w:val="0"/>
        </w:rPr>
      </w:pPr>
      <w:r>
        <w:rPr>
          <w:rFonts w:ascii="Verdana" w:hAnsi="Verdana"/>
          <w:b/>
          <w:i w:val="0"/>
        </w:rPr>
        <w:t>Comparability</w:t>
      </w:r>
    </w:p>
    <w:p w14:paraId="154ECF49" w14:textId="77777777" w:rsidR="00B732E0" w:rsidRDefault="003463AB" w:rsidP="003846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B732E0" w:rsidRPr="00BC5A7D">
        <w:rPr>
          <w:rFonts w:ascii="Verdana" w:hAnsi="Verdana"/>
          <w:sz w:val="20"/>
          <w:szCs w:val="20"/>
        </w:rPr>
        <w:t xml:space="preserve">ection 4 (e)(1)(B) of the AT Act provides that </w:t>
      </w:r>
      <w:r w:rsidR="0038467A">
        <w:rPr>
          <w:rFonts w:ascii="Verdana" w:hAnsi="Verdana"/>
          <w:sz w:val="20"/>
          <w:szCs w:val="20"/>
        </w:rPr>
        <w:t>“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A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State shall not be required to use a portion of the funds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made available through the grant to carry out the category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of activities described in subparagraph (A), (B), (C), or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(D) of paragraph (2) if, in that State—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(</w:t>
      </w:r>
      <w:proofErr w:type="spellStart"/>
      <w:r w:rsidR="0038467A" w:rsidRPr="0038467A">
        <w:rPr>
          <w:rFonts w:ascii="Verdana" w:eastAsiaTheme="minorHAnsi" w:hAnsi="Verdana" w:cs="NewCenturySchlbk-Roman"/>
          <w:sz w:val="20"/>
          <w:szCs w:val="20"/>
        </w:rPr>
        <w:t>i</w:t>
      </w:r>
      <w:proofErr w:type="spellEnd"/>
      <w:r w:rsidR="0038467A" w:rsidRPr="0038467A">
        <w:rPr>
          <w:rFonts w:ascii="Verdana" w:eastAsiaTheme="minorHAnsi" w:hAnsi="Verdana" w:cs="NewCenturySchlbk-Roman"/>
          <w:sz w:val="20"/>
          <w:szCs w:val="20"/>
        </w:rPr>
        <w:t>) financial support is provided from State or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other non-Federal resources or entities for that category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of activities; and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(ii) the amount of the financial support is comparable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to, or greater than, the amount of the portion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of the funds made available through the grant that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the State would have expended for that category of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 </w:t>
      </w:r>
      <w:r w:rsidR="0038467A" w:rsidRPr="0038467A">
        <w:rPr>
          <w:rFonts w:ascii="Verdana" w:eastAsiaTheme="minorHAnsi" w:hAnsi="Verdana" w:cs="NewCenturySchlbk-Roman"/>
          <w:sz w:val="20"/>
          <w:szCs w:val="20"/>
        </w:rPr>
        <w:t>activities, in the absence of this subparagraph.</w:t>
      </w:r>
      <w:r w:rsidR="0038467A">
        <w:rPr>
          <w:rFonts w:ascii="Verdana" w:eastAsiaTheme="minorHAnsi" w:hAnsi="Verdana" w:cs="NewCenturySchlbk-Roman"/>
          <w:sz w:val="20"/>
          <w:szCs w:val="20"/>
        </w:rPr>
        <w:t xml:space="preserve">”  To simplify, this means that a grantee can choose to not conduct a state level activity </w:t>
      </w:r>
      <w:r w:rsidR="0038467A" w:rsidRPr="00BC5A7D">
        <w:rPr>
          <w:rFonts w:ascii="Verdana" w:hAnsi="Verdana"/>
          <w:sz w:val="20"/>
          <w:szCs w:val="20"/>
        </w:rPr>
        <w:t>if that activity is supported comparably with nonfederal funds</w:t>
      </w:r>
      <w:r w:rsidR="0038467A">
        <w:rPr>
          <w:rFonts w:ascii="Verdana" w:hAnsi="Verdana"/>
          <w:sz w:val="20"/>
          <w:szCs w:val="20"/>
        </w:rPr>
        <w:t xml:space="preserve"> so long as </w:t>
      </w:r>
      <w:r w:rsidR="00B732E0" w:rsidRPr="00BC5A7D">
        <w:rPr>
          <w:rFonts w:ascii="Verdana" w:hAnsi="Verdana"/>
          <w:sz w:val="20"/>
          <w:szCs w:val="20"/>
        </w:rPr>
        <w:t xml:space="preserve">the amount of financial support provided from nonfederal resources is comparable or greater than the amount that the </w:t>
      </w:r>
      <w:r w:rsidR="0038467A">
        <w:rPr>
          <w:rFonts w:ascii="Verdana" w:hAnsi="Verdana"/>
          <w:sz w:val="20"/>
          <w:szCs w:val="20"/>
        </w:rPr>
        <w:t xml:space="preserve">grantee </w:t>
      </w:r>
      <w:r w:rsidR="00B732E0" w:rsidRPr="00BC5A7D">
        <w:rPr>
          <w:rFonts w:ascii="Verdana" w:hAnsi="Verdana"/>
          <w:sz w:val="20"/>
          <w:szCs w:val="20"/>
        </w:rPr>
        <w:t xml:space="preserve">would have </w:t>
      </w:r>
      <w:r w:rsidR="0038467A">
        <w:rPr>
          <w:rFonts w:ascii="Verdana" w:hAnsi="Verdana"/>
          <w:sz w:val="20"/>
          <w:szCs w:val="20"/>
        </w:rPr>
        <w:t xml:space="preserve">allocated </w:t>
      </w:r>
      <w:r w:rsidR="00B732E0" w:rsidRPr="00BC5A7D">
        <w:rPr>
          <w:rFonts w:ascii="Verdana" w:hAnsi="Verdana"/>
          <w:sz w:val="20"/>
          <w:szCs w:val="20"/>
        </w:rPr>
        <w:t xml:space="preserve">for the activity.  </w:t>
      </w:r>
      <w:r w:rsidR="0038467A">
        <w:rPr>
          <w:rFonts w:ascii="Verdana" w:hAnsi="Verdana"/>
          <w:sz w:val="20"/>
          <w:szCs w:val="20"/>
        </w:rPr>
        <w:t xml:space="preserve">Grantees </w:t>
      </w:r>
      <w:r w:rsidR="005D7CA6">
        <w:rPr>
          <w:rFonts w:ascii="Verdana" w:hAnsi="Verdana"/>
          <w:sz w:val="20"/>
          <w:szCs w:val="20"/>
        </w:rPr>
        <w:t xml:space="preserve">who </w:t>
      </w:r>
      <w:r w:rsidR="005D7CA6" w:rsidRPr="00BC5A7D">
        <w:rPr>
          <w:rFonts w:ascii="Verdana" w:hAnsi="Verdana"/>
          <w:sz w:val="20"/>
          <w:szCs w:val="20"/>
        </w:rPr>
        <w:t xml:space="preserve">claim </w:t>
      </w:r>
      <w:r w:rsidR="005D7CA6">
        <w:rPr>
          <w:rFonts w:ascii="Verdana" w:hAnsi="Verdana"/>
          <w:sz w:val="20"/>
          <w:szCs w:val="20"/>
        </w:rPr>
        <w:t xml:space="preserve">comparability </w:t>
      </w:r>
      <w:r w:rsidR="005D7CA6" w:rsidRPr="00BC5A7D">
        <w:rPr>
          <w:rFonts w:ascii="Verdana" w:hAnsi="Verdana"/>
          <w:sz w:val="20"/>
          <w:szCs w:val="20"/>
        </w:rPr>
        <w:t>in a given fiscal year</w:t>
      </w:r>
      <w:r w:rsidR="001E0B24">
        <w:rPr>
          <w:rFonts w:ascii="Verdana" w:hAnsi="Verdana"/>
          <w:sz w:val="20"/>
          <w:szCs w:val="20"/>
        </w:rPr>
        <w:t xml:space="preserve"> </w:t>
      </w:r>
      <w:r w:rsidR="005D7CA6">
        <w:rPr>
          <w:rFonts w:ascii="Verdana" w:hAnsi="Verdana"/>
          <w:sz w:val="20"/>
          <w:szCs w:val="20"/>
        </w:rPr>
        <w:t xml:space="preserve">DO NOT </w:t>
      </w:r>
      <w:r w:rsidR="0038467A">
        <w:rPr>
          <w:rFonts w:ascii="Verdana" w:hAnsi="Verdana"/>
          <w:sz w:val="20"/>
          <w:szCs w:val="20"/>
        </w:rPr>
        <w:t xml:space="preserve">report </w:t>
      </w:r>
      <w:r w:rsidR="00B732E0" w:rsidRPr="00BC5A7D">
        <w:rPr>
          <w:rFonts w:ascii="Verdana" w:hAnsi="Verdana"/>
          <w:sz w:val="20"/>
          <w:szCs w:val="20"/>
        </w:rPr>
        <w:t xml:space="preserve">data for </w:t>
      </w:r>
      <w:r w:rsidR="005D7CA6">
        <w:rPr>
          <w:rFonts w:ascii="Verdana" w:hAnsi="Verdana"/>
          <w:sz w:val="20"/>
          <w:szCs w:val="20"/>
        </w:rPr>
        <w:t xml:space="preserve">that </w:t>
      </w:r>
      <w:r w:rsidR="00B732E0" w:rsidRPr="00BC5A7D">
        <w:rPr>
          <w:rFonts w:ascii="Verdana" w:hAnsi="Verdana"/>
          <w:sz w:val="20"/>
          <w:szCs w:val="20"/>
        </w:rPr>
        <w:t>activit</w:t>
      </w:r>
      <w:r w:rsidR="00BC0F2D">
        <w:rPr>
          <w:rFonts w:ascii="Verdana" w:hAnsi="Verdana"/>
          <w:sz w:val="20"/>
          <w:szCs w:val="20"/>
        </w:rPr>
        <w:t>y</w:t>
      </w:r>
      <w:r w:rsidR="00B732E0" w:rsidRPr="00BC5A7D">
        <w:rPr>
          <w:rFonts w:ascii="Verdana" w:hAnsi="Verdana"/>
          <w:sz w:val="20"/>
          <w:szCs w:val="20"/>
        </w:rPr>
        <w:t xml:space="preserve"> </w:t>
      </w:r>
      <w:r w:rsidR="005D7CA6">
        <w:rPr>
          <w:rFonts w:ascii="Verdana" w:hAnsi="Verdana"/>
          <w:sz w:val="20"/>
          <w:szCs w:val="20"/>
        </w:rPr>
        <w:t>for th</w:t>
      </w:r>
      <w:r w:rsidR="001E0B24">
        <w:rPr>
          <w:rFonts w:ascii="Verdana" w:hAnsi="Verdana"/>
          <w:sz w:val="20"/>
          <w:szCs w:val="20"/>
        </w:rPr>
        <w:t>at</w:t>
      </w:r>
      <w:r w:rsidR="005D7CA6">
        <w:rPr>
          <w:rFonts w:ascii="Verdana" w:hAnsi="Verdana"/>
          <w:sz w:val="20"/>
          <w:szCs w:val="20"/>
        </w:rPr>
        <w:t xml:space="preserve"> fiscal year. </w:t>
      </w:r>
    </w:p>
    <w:p w14:paraId="0B72D5A6" w14:textId="77777777" w:rsidR="0038467A" w:rsidRDefault="0038467A" w:rsidP="00B732E0">
      <w:pPr>
        <w:rPr>
          <w:rFonts w:ascii="Verdana" w:hAnsi="Verdana"/>
          <w:sz w:val="20"/>
          <w:szCs w:val="20"/>
        </w:rPr>
      </w:pPr>
    </w:p>
    <w:p w14:paraId="4F7B08A3" w14:textId="02B88CD0" w:rsidR="00B23965" w:rsidRDefault="0038467A" w:rsidP="00B2396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a grantee claims comparability in their State Plan, they must also provide a d</w:t>
      </w:r>
      <w:r w:rsidR="00B732E0" w:rsidRPr="00BC5A7D">
        <w:rPr>
          <w:rFonts w:ascii="Verdana" w:hAnsi="Verdana"/>
          <w:sz w:val="20"/>
          <w:szCs w:val="20"/>
        </w:rPr>
        <w:t>escri</w:t>
      </w:r>
      <w:r>
        <w:rPr>
          <w:rFonts w:ascii="Verdana" w:hAnsi="Verdana"/>
          <w:sz w:val="20"/>
          <w:szCs w:val="20"/>
        </w:rPr>
        <w:t xml:space="preserve">ption of </w:t>
      </w:r>
      <w:r w:rsidR="00B732E0" w:rsidRPr="00BC5A7D">
        <w:rPr>
          <w:rFonts w:ascii="Verdana" w:hAnsi="Verdana"/>
          <w:sz w:val="20"/>
          <w:szCs w:val="20"/>
        </w:rPr>
        <w:t xml:space="preserve">the comparable activity and comparable financial support.  </w:t>
      </w:r>
      <w:r>
        <w:rPr>
          <w:rFonts w:ascii="Verdana" w:hAnsi="Verdana"/>
          <w:sz w:val="20"/>
          <w:szCs w:val="20"/>
        </w:rPr>
        <w:t xml:space="preserve">This includes </w:t>
      </w:r>
      <w:r w:rsidR="001E0B24">
        <w:rPr>
          <w:rFonts w:ascii="Verdana" w:hAnsi="Verdana"/>
          <w:sz w:val="20"/>
          <w:szCs w:val="20"/>
        </w:rPr>
        <w:t>describing th</w:t>
      </w:r>
      <w:r w:rsidR="00B732E0" w:rsidRPr="00BC5A7D">
        <w:rPr>
          <w:rFonts w:ascii="Verdana" w:hAnsi="Verdana"/>
          <w:sz w:val="20"/>
          <w:szCs w:val="20"/>
        </w:rPr>
        <w:t xml:space="preserve">e comparable activity, who conducts </w:t>
      </w:r>
      <w:r w:rsidR="001E0B24">
        <w:rPr>
          <w:rFonts w:ascii="Verdana" w:hAnsi="Verdana"/>
          <w:sz w:val="20"/>
          <w:szCs w:val="20"/>
        </w:rPr>
        <w:t xml:space="preserve">and </w:t>
      </w:r>
      <w:r w:rsidR="00B732E0" w:rsidRPr="00BC5A7D">
        <w:rPr>
          <w:rFonts w:ascii="Verdana" w:hAnsi="Verdana"/>
          <w:sz w:val="20"/>
          <w:szCs w:val="20"/>
        </w:rPr>
        <w:t xml:space="preserve">supports the activity, and what makes it comparable both in terms of resources supporting the activity and how the activity is related to the purposes of the AT Act.  </w:t>
      </w:r>
      <w:r w:rsidR="009F6142">
        <w:rPr>
          <w:rFonts w:ascii="Verdana" w:hAnsi="Verdana"/>
          <w:sz w:val="20"/>
          <w:szCs w:val="20"/>
        </w:rPr>
        <w:t xml:space="preserve">Unlike claiming flexibility, the required state level and state leadership </w:t>
      </w:r>
      <w:r w:rsidR="00752570">
        <w:rPr>
          <w:rFonts w:ascii="Verdana" w:hAnsi="Verdana"/>
          <w:sz w:val="20"/>
          <w:szCs w:val="20"/>
        </w:rPr>
        <w:t xml:space="preserve">expenditure percentages </w:t>
      </w:r>
      <w:r w:rsidR="009F6142">
        <w:rPr>
          <w:rFonts w:ascii="Verdana" w:hAnsi="Verdana"/>
          <w:sz w:val="20"/>
          <w:szCs w:val="20"/>
        </w:rPr>
        <w:t xml:space="preserve">are not </w:t>
      </w:r>
      <w:r w:rsidR="00391D44">
        <w:rPr>
          <w:rFonts w:ascii="Verdana" w:hAnsi="Verdana"/>
          <w:sz w:val="20"/>
          <w:szCs w:val="20"/>
        </w:rPr>
        <w:t xml:space="preserve">changed </w:t>
      </w:r>
      <w:r w:rsidR="009F6142">
        <w:rPr>
          <w:rFonts w:ascii="Verdana" w:hAnsi="Verdana"/>
          <w:sz w:val="20"/>
          <w:szCs w:val="20"/>
        </w:rPr>
        <w:t xml:space="preserve">by claiming comparability.  </w:t>
      </w:r>
    </w:p>
    <w:p w14:paraId="3E072C0F" w14:textId="77777777" w:rsidR="00B23965" w:rsidRDefault="00B23965" w:rsidP="00B23965">
      <w:pPr>
        <w:rPr>
          <w:rFonts w:ascii="Verdana" w:hAnsi="Verdana"/>
          <w:sz w:val="20"/>
          <w:szCs w:val="20"/>
        </w:rPr>
      </w:pPr>
    </w:p>
    <w:p w14:paraId="343202EF" w14:textId="77777777" w:rsidR="005D7CA6" w:rsidRPr="003463AB" w:rsidRDefault="005D7CA6" w:rsidP="005D7CA6">
      <w:pPr>
        <w:pStyle w:val="Heading4"/>
        <w:rPr>
          <w:rFonts w:ascii="Verdana" w:hAnsi="Verdana"/>
          <w:b/>
          <w:i w:val="0"/>
        </w:rPr>
      </w:pPr>
      <w:r>
        <w:rPr>
          <w:rFonts w:ascii="Verdana" w:hAnsi="Verdana"/>
          <w:b/>
          <w:i w:val="0"/>
        </w:rPr>
        <w:t>Performance Measures</w:t>
      </w:r>
    </w:p>
    <w:p w14:paraId="7DA7493C" w14:textId="6E41B6DD" w:rsidR="00B732E0" w:rsidRPr="00BC5A7D" w:rsidRDefault="00B23965" w:rsidP="00B2396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Before claiming </w:t>
      </w:r>
      <w:r w:rsidR="0038467A">
        <w:rPr>
          <w:rFonts w:ascii="Verdana" w:hAnsi="Verdana"/>
          <w:sz w:val="20"/>
          <w:szCs w:val="20"/>
        </w:rPr>
        <w:t>flexibility</w:t>
      </w:r>
      <w:r>
        <w:rPr>
          <w:rFonts w:ascii="Verdana" w:hAnsi="Verdana"/>
          <w:sz w:val="20"/>
          <w:szCs w:val="20"/>
        </w:rPr>
        <w:t xml:space="preserve"> or comparability</w:t>
      </w:r>
      <w:r w:rsidR="0038467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grantees should make sure they have sufficient data for </w:t>
      </w:r>
      <w:r w:rsidR="00804055">
        <w:rPr>
          <w:rFonts w:ascii="Verdana" w:hAnsi="Verdana"/>
          <w:sz w:val="20"/>
          <w:szCs w:val="20"/>
        </w:rPr>
        <w:t xml:space="preserve">both </w:t>
      </w:r>
      <w:r w:rsidR="00CF2283">
        <w:rPr>
          <w:rFonts w:ascii="Verdana" w:hAnsi="Verdana"/>
          <w:sz w:val="20"/>
          <w:szCs w:val="20"/>
        </w:rPr>
        <w:t xml:space="preserve">Annual Progress Report (APR) </w:t>
      </w:r>
      <w:r w:rsidR="00804055">
        <w:rPr>
          <w:rFonts w:ascii="Verdana" w:hAnsi="Verdana"/>
          <w:sz w:val="20"/>
          <w:szCs w:val="20"/>
        </w:rPr>
        <w:t xml:space="preserve">performance measures - </w:t>
      </w:r>
      <w:r>
        <w:rPr>
          <w:rFonts w:ascii="Verdana" w:hAnsi="Verdana"/>
          <w:sz w:val="20"/>
          <w:szCs w:val="20"/>
        </w:rPr>
        <w:t>acquisition (state financing</w:t>
      </w:r>
      <w:r w:rsidR="00752570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reuse activities</w:t>
      </w:r>
      <w:r w:rsidR="00752570">
        <w:rPr>
          <w:rFonts w:ascii="Verdana" w:hAnsi="Verdana"/>
          <w:sz w:val="20"/>
          <w:szCs w:val="20"/>
        </w:rPr>
        <w:t xml:space="preserve"> and </w:t>
      </w:r>
      <w:r w:rsidR="00CF2283">
        <w:rPr>
          <w:rFonts w:ascii="Verdana" w:hAnsi="Verdana"/>
          <w:sz w:val="20"/>
          <w:szCs w:val="20"/>
        </w:rPr>
        <w:t xml:space="preserve">non-decision-making </w:t>
      </w:r>
      <w:r w:rsidR="00752570">
        <w:rPr>
          <w:rFonts w:ascii="Verdana" w:hAnsi="Verdana"/>
          <w:sz w:val="20"/>
          <w:szCs w:val="20"/>
        </w:rPr>
        <w:t>device loan</w:t>
      </w:r>
      <w:r>
        <w:rPr>
          <w:rFonts w:ascii="Verdana" w:hAnsi="Verdana"/>
          <w:sz w:val="20"/>
          <w:szCs w:val="20"/>
        </w:rPr>
        <w:t xml:space="preserve">) </w:t>
      </w:r>
      <w:r w:rsidR="0080405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access (</w:t>
      </w:r>
      <w:r w:rsidR="00CF2283">
        <w:rPr>
          <w:rFonts w:ascii="Verdana" w:hAnsi="Verdana"/>
          <w:sz w:val="20"/>
          <w:szCs w:val="20"/>
        </w:rPr>
        <w:t xml:space="preserve">decision-making </w:t>
      </w:r>
      <w:r>
        <w:rPr>
          <w:rFonts w:ascii="Verdana" w:hAnsi="Verdana"/>
          <w:sz w:val="20"/>
          <w:szCs w:val="20"/>
        </w:rPr>
        <w:t>device loan and demonstration activities)</w:t>
      </w:r>
      <w:r w:rsidR="005D7CA6">
        <w:rPr>
          <w:rFonts w:ascii="Verdana" w:hAnsi="Verdana"/>
          <w:sz w:val="20"/>
          <w:szCs w:val="20"/>
        </w:rPr>
        <w:t>.  T</w:t>
      </w:r>
      <w:r>
        <w:rPr>
          <w:rFonts w:ascii="Verdana" w:hAnsi="Verdana"/>
          <w:sz w:val="20"/>
          <w:szCs w:val="20"/>
        </w:rPr>
        <w:t xml:space="preserve">he elimination of one activity in either </w:t>
      </w:r>
      <w:r w:rsidR="00804055">
        <w:rPr>
          <w:rFonts w:ascii="Verdana" w:hAnsi="Verdana"/>
          <w:sz w:val="20"/>
          <w:szCs w:val="20"/>
        </w:rPr>
        <w:t>area (</w:t>
      </w:r>
      <w:r w:rsidR="005D7CA6">
        <w:rPr>
          <w:rFonts w:ascii="Verdana" w:hAnsi="Verdana"/>
          <w:sz w:val="20"/>
          <w:szCs w:val="20"/>
        </w:rPr>
        <w:t>acquisition or access</w:t>
      </w:r>
      <w:r w:rsidR="00804055">
        <w:rPr>
          <w:rFonts w:ascii="Verdana" w:hAnsi="Verdana"/>
          <w:sz w:val="20"/>
          <w:szCs w:val="20"/>
        </w:rPr>
        <w:t>)</w:t>
      </w:r>
      <w:r w:rsidR="005D7CA6">
        <w:rPr>
          <w:rFonts w:ascii="Verdana" w:hAnsi="Verdana"/>
          <w:sz w:val="20"/>
          <w:szCs w:val="20"/>
        </w:rPr>
        <w:t xml:space="preserve"> </w:t>
      </w:r>
      <w:r w:rsidR="00752570">
        <w:rPr>
          <w:rFonts w:ascii="Verdana" w:hAnsi="Verdana"/>
          <w:sz w:val="20"/>
          <w:szCs w:val="20"/>
        </w:rPr>
        <w:t xml:space="preserve">will reduce the </w:t>
      </w:r>
      <w:r w:rsidR="00CF2283">
        <w:rPr>
          <w:rFonts w:ascii="Verdana" w:hAnsi="Verdana"/>
          <w:sz w:val="20"/>
          <w:szCs w:val="20"/>
        </w:rPr>
        <w:t xml:space="preserve">scope of services </w:t>
      </w:r>
      <w:r w:rsidR="005D7CA6">
        <w:rPr>
          <w:rFonts w:ascii="Verdana" w:hAnsi="Verdana"/>
          <w:sz w:val="20"/>
          <w:szCs w:val="20"/>
        </w:rPr>
        <w:t xml:space="preserve">producing data for </w:t>
      </w:r>
      <w:r>
        <w:rPr>
          <w:rFonts w:ascii="Verdana" w:hAnsi="Verdana"/>
          <w:sz w:val="20"/>
          <w:szCs w:val="20"/>
        </w:rPr>
        <w:t>th</w:t>
      </w:r>
      <w:r w:rsidR="00804055">
        <w:rPr>
          <w:rFonts w:ascii="Verdana" w:hAnsi="Verdana"/>
          <w:sz w:val="20"/>
          <w:szCs w:val="20"/>
        </w:rPr>
        <w:t>at</w:t>
      </w:r>
      <w:r>
        <w:rPr>
          <w:rFonts w:ascii="Verdana" w:hAnsi="Verdana"/>
          <w:sz w:val="20"/>
          <w:szCs w:val="20"/>
        </w:rPr>
        <w:t xml:space="preserve"> measure</w:t>
      </w:r>
      <w:r w:rsidR="00CA3870">
        <w:rPr>
          <w:rFonts w:ascii="Verdana" w:hAnsi="Verdana"/>
          <w:sz w:val="20"/>
          <w:szCs w:val="20"/>
        </w:rPr>
        <w:t xml:space="preserve"> </w:t>
      </w:r>
      <w:r w:rsidR="00804055">
        <w:rPr>
          <w:rFonts w:ascii="Verdana" w:hAnsi="Verdana"/>
          <w:sz w:val="20"/>
          <w:szCs w:val="20"/>
        </w:rPr>
        <w:t xml:space="preserve">and </w:t>
      </w:r>
      <w:r w:rsidR="00752570">
        <w:rPr>
          <w:rFonts w:ascii="Verdana" w:hAnsi="Verdana"/>
          <w:sz w:val="20"/>
          <w:szCs w:val="20"/>
        </w:rPr>
        <w:t xml:space="preserve">it is important to make sure the remaining </w:t>
      </w:r>
      <w:r w:rsidR="00CF2283">
        <w:rPr>
          <w:rFonts w:ascii="Verdana" w:hAnsi="Verdana"/>
          <w:sz w:val="20"/>
          <w:szCs w:val="20"/>
        </w:rPr>
        <w:t>services</w:t>
      </w:r>
      <w:r w:rsidR="00752570">
        <w:rPr>
          <w:rFonts w:ascii="Verdana" w:hAnsi="Verdana"/>
          <w:sz w:val="20"/>
          <w:szCs w:val="20"/>
        </w:rPr>
        <w:t xml:space="preserve"> are r</w:t>
      </w:r>
      <w:r w:rsidR="00CA3870">
        <w:rPr>
          <w:rFonts w:ascii="Verdana" w:hAnsi="Verdana"/>
          <w:sz w:val="20"/>
          <w:szCs w:val="20"/>
        </w:rPr>
        <w:t xml:space="preserve">obust </w:t>
      </w:r>
      <w:r w:rsidR="00752570">
        <w:rPr>
          <w:rFonts w:ascii="Verdana" w:hAnsi="Verdana"/>
          <w:sz w:val="20"/>
          <w:szCs w:val="20"/>
        </w:rPr>
        <w:t xml:space="preserve">enough </w:t>
      </w:r>
      <w:r w:rsidR="00CA3870">
        <w:rPr>
          <w:rFonts w:ascii="Verdana" w:hAnsi="Verdana"/>
          <w:sz w:val="20"/>
          <w:szCs w:val="20"/>
        </w:rPr>
        <w:t xml:space="preserve">to provide stable </w:t>
      </w:r>
      <w:r w:rsidR="00752570">
        <w:rPr>
          <w:rFonts w:ascii="Verdana" w:hAnsi="Verdana"/>
          <w:sz w:val="20"/>
          <w:szCs w:val="20"/>
        </w:rPr>
        <w:t xml:space="preserve">acquisition and/or access performance measure </w:t>
      </w:r>
      <w:r w:rsidR="00CA3870">
        <w:rPr>
          <w:rFonts w:ascii="Verdana" w:hAnsi="Verdana"/>
          <w:sz w:val="20"/>
          <w:szCs w:val="20"/>
        </w:rPr>
        <w:t xml:space="preserve">data.  </w:t>
      </w:r>
    </w:p>
    <w:p w14:paraId="15B18EC4" w14:textId="32C313BA" w:rsidR="00BC5A7D" w:rsidRDefault="00BC5A7D">
      <w:pPr>
        <w:rPr>
          <w:rFonts w:ascii="Verdana" w:hAnsi="Verdana"/>
          <w:sz w:val="16"/>
          <w:szCs w:val="16"/>
        </w:rPr>
      </w:pPr>
    </w:p>
    <w:p w14:paraId="00D8934D" w14:textId="0F97A474" w:rsidR="00CF2283" w:rsidRDefault="00CF2283">
      <w:pPr>
        <w:rPr>
          <w:rFonts w:ascii="Verdana" w:hAnsi="Verdana"/>
          <w:sz w:val="16"/>
          <w:szCs w:val="16"/>
        </w:rPr>
      </w:pPr>
    </w:p>
    <w:p w14:paraId="0D1F8609" w14:textId="77777777" w:rsidR="00CF2283" w:rsidRDefault="00CF228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p w14:paraId="329956A2" w14:textId="4A1B2255" w:rsidR="00BC5A7D" w:rsidRPr="00B7546F" w:rsidRDefault="00BC5A7D" w:rsidP="0038263E">
      <w:pPr>
        <w:jc w:val="right"/>
        <w:rPr>
          <w:rFonts w:ascii="Verdana" w:hAnsi="Verdana"/>
          <w:i/>
          <w:color w:val="0563C1" w:themeColor="hyperlink"/>
          <w:sz w:val="20"/>
          <w:szCs w:val="20"/>
          <w:u w:val="single"/>
        </w:rPr>
      </w:pPr>
      <w:r w:rsidRPr="00B7546F">
        <w:rPr>
          <w:rFonts w:ascii="Verdana" w:hAnsi="Verdana"/>
          <w:i/>
          <w:sz w:val="20"/>
          <w:szCs w:val="20"/>
        </w:rPr>
        <w:t>Last updated March 20</w:t>
      </w:r>
      <w:r w:rsidR="00B7546F" w:rsidRPr="00B7546F">
        <w:rPr>
          <w:rFonts w:ascii="Verdana" w:hAnsi="Verdana"/>
          <w:i/>
          <w:sz w:val="20"/>
          <w:szCs w:val="20"/>
        </w:rPr>
        <w:t>20</w:t>
      </w:r>
      <w:r w:rsidRPr="00B7546F">
        <w:rPr>
          <w:rStyle w:val="Hyperlink"/>
          <w:rFonts w:ascii="Verdana" w:hAnsi="Verdana"/>
          <w:i/>
          <w:sz w:val="20"/>
          <w:szCs w:val="20"/>
        </w:rPr>
        <w:t xml:space="preserve"> </w:t>
      </w:r>
    </w:p>
    <w:sectPr w:rsidR="00BC5A7D" w:rsidRPr="00B7546F" w:rsidSect="00CF2283">
      <w:headerReference w:type="default" r:id="rId7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02BD1" w14:textId="77777777" w:rsidR="0049566E" w:rsidRDefault="0049566E" w:rsidP="00B7546F">
      <w:r>
        <w:separator/>
      </w:r>
    </w:p>
  </w:endnote>
  <w:endnote w:type="continuationSeparator" w:id="0">
    <w:p w14:paraId="14FA9946" w14:textId="77777777" w:rsidR="0049566E" w:rsidRDefault="0049566E" w:rsidP="00B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5674F" w14:textId="77777777" w:rsidR="0049566E" w:rsidRDefault="0049566E" w:rsidP="00B7546F">
      <w:r>
        <w:separator/>
      </w:r>
    </w:p>
  </w:footnote>
  <w:footnote w:type="continuationSeparator" w:id="0">
    <w:p w14:paraId="2CD5667D" w14:textId="77777777" w:rsidR="0049566E" w:rsidRDefault="0049566E" w:rsidP="00B7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70431" w14:textId="669E89DD" w:rsidR="00B7546F" w:rsidRPr="00B7546F" w:rsidRDefault="00B7546F" w:rsidP="00B7546F">
    <w:pPr>
      <w:pStyle w:val="Header"/>
      <w:jc w:val="right"/>
      <w:rPr>
        <w:rFonts w:ascii="Verdana" w:hAnsi="Verdana"/>
        <w:sz w:val="36"/>
        <w:szCs w:val="36"/>
      </w:rPr>
    </w:pPr>
    <w:r>
      <w:rPr>
        <w:noProof/>
      </w:rPr>
      <w:drawing>
        <wp:inline distT="0" distB="0" distL="0" distR="0" wp14:anchorId="10589A67" wp14:editId="322829A6">
          <wp:extent cx="1275975" cy="271145"/>
          <wp:effectExtent l="0" t="0" r="635" b="0"/>
          <wp:docPr id="4" name="Picture 4" descr="cata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catad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117" cy="2794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</w:t>
    </w:r>
    <w:r w:rsidRPr="00B7546F">
      <w:rPr>
        <w:rFonts w:ascii="Verdana" w:hAnsi="Verdana"/>
        <w:sz w:val="36"/>
        <w:szCs w:val="36"/>
      </w:rPr>
      <w:t xml:space="preserve"> Brief #8</w:t>
    </w:r>
  </w:p>
  <w:p w14:paraId="08D7CA72" w14:textId="77777777" w:rsidR="00B7546F" w:rsidRDefault="00B75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2649"/>
    <w:multiLevelType w:val="hybridMultilevel"/>
    <w:tmpl w:val="F160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223B0"/>
    <w:multiLevelType w:val="hybridMultilevel"/>
    <w:tmpl w:val="7C3A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2E0"/>
    <w:rsid w:val="000816DD"/>
    <w:rsid w:val="00085B35"/>
    <w:rsid w:val="001E0B24"/>
    <w:rsid w:val="003463AB"/>
    <w:rsid w:val="0038263E"/>
    <w:rsid w:val="0038467A"/>
    <w:rsid w:val="00391D44"/>
    <w:rsid w:val="003E529D"/>
    <w:rsid w:val="00435DFD"/>
    <w:rsid w:val="00491F46"/>
    <w:rsid w:val="0049566E"/>
    <w:rsid w:val="005D7CA6"/>
    <w:rsid w:val="006B16F4"/>
    <w:rsid w:val="0071057A"/>
    <w:rsid w:val="00752570"/>
    <w:rsid w:val="00774033"/>
    <w:rsid w:val="00804055"/>
    <w:rsid w:val="008110BC"/>
    <w:rsid w:val="00885B9C"/>
    <w:rsid w:val="009F6142"/>
    <w:rsid w:val="00AB7B6F"/>
    <w:rsid w:val="00AE09CB"/>
    <w:rsid w:val="00B23965"/>
    <w:rsid w:val="00B55F4F"/>
    <w:rsid w:val="00B732E0"/>
    <w:rsid w:val="00B7546F"/>
    <w:rsid w:val="00BB0321"/>
    <w:rsid w:val="00BC0F2D"/>
    <w:rsid w:val="00BC5A7D"/>
    <w:rsid w:val="00BF40D5"/>
    <w:rsid w:val="00CA3870"/>
    <w:rsid w:val="00CF2283"/>
    <w:rsid w:val="00DE7960"/>
    <w:rsid w:val="00E34C40"/>
    <w:rsid w:val="00F3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15AF"/>
  <w15:docId w15:val="{145E5A23-EFAD-419A-B54F-1AB8606B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E0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6F4"/>
    <w:pPr>
      <w:keepNext/>
      <w:keepLines/>
      <w:spacing w:before="240" w:line="259" w:lineRule="auto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6F4"/>
    <w:pPr>
      <w:keepNext/>
      <w:keepLines/>
      <w:spacing w:before="40" w:line="259" w:lineRule="auto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6F4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F46"/>
    <w:pPr>
      <w:keepNext/>
      <w:keepLines/>
      <w:spacing w:before="40" w:line="259" w:lineRule="auto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6F4"/>
    <w:pPr>
      <w:keepNext/>
      <w:keepLines/>
      <w:spacing w:before="40" w:line="259" w:lineRule="auto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F40D5"/>
    <w:rPr>
      <w:rFonts w:eastAsiaTheme="majorEastAsia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F40D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6B16F4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6F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91F46"/>
    <w:rPr>
      <w:rFonts w:eastAsiaTheme="majorEastAsia" w:cstheme="majorBidi"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B16F4"/>
    <w:rPr>
      <w:rFonts w:eastAsiaTheme="majorEastAsia" w:cstheme="majorBid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B16F4"/>
    <w:rPr>
      <w:rFonts w:eastAsiaTheme="majorEastAsia" w:cstheme="majorBidi"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1F4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46"/>
    <w:rPr>
      <w:rFonts w:eastAsiaTheme="majorEastAsia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B732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32E0"/>
    <w:rPr>
      <w:rFonts w:ascii="Times New Roman" w:eastAsia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rsid w:val="00B732E0"/>
    <w:pPr>
      <w:spacing w:before="60"/>
      <w:ind w:firstLine="432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rsid w:val="00B732E0"/>
    <w:rPr>
      <w:rFonts w:ascii="Times New Roman" w:eastAsia="Times New Roman" w:hAnsi="Times New Roman"/>
      <w:bCs/>
      <w:sz w:val="24"/>
    </w:rPr>
  </w:style>
  <w:style w:type="paragraph" w:styleId="ListParagraph">
    <w:name w:val="List Paragraph"/>
    <w:basedOn w:val="Normal"/>
    <w:uiPriority w:val="34"/>
    <w:qFormat/>
    <w:rsid w:val="00B732E0"/>
    <w:pPr>
      <w:spacing w:after="160" w:line="259" w:lineRule="auto"/>
      <w:ind w:left="720"/>
      <w:contextualSpacing/>
    </w:pPr>
    <w:rPr>
      <w:rFonts w:ascii="Verdana" w:eastAsiaTheme="minorHAnsi" w:hAnsi="Verdana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5A7D"/>
    <w:rPr>
      <w:color w:val="0563C1" w:themeColor="hyperlink"/>
      <w:u w:val="single"/>
    </w:rPr>
  </w:style>
  <w:style w:type="character" w:customStyle="1" w:styleId="A16">
    <w:name w:val="A16"/>
    <w:uiPriority w:val="99"/>
    <w:rsid w:val="00BC5A7D"/>
    <w:rPr>
      <w:rFonts w:cs="Myriad Pro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2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B6F"/>
    <w:rPr>
      <w:rFonts w:ascii="Times New Roman" w:eastAsia="Times New Roman" w:hAnsi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B6F"/>
    <w:rPr>
      <w:rFonts w:ascii="Times New Roman" w:eastAsia="Times New Roman" w:hAnsi="Times New Roman"/>
      <w:b/>
      <w:bCs/>
      <w:szCs w:val="20"/>
    </w:rPr>
  </w:style>
  <w:style w:type="paragraph" w:styleId="Revision">
    <w:name w:val="Revision"/>
    <w:hidden/>
    <w:uiPriority w:val="99"/>
    <w:semiHidden/>
    <w:rsid w:val="001E0B24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46F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46F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Diane</dc:creator>
  <cp:lastModifiedBy>Diane</cp:lastModifiedBy>
  <cp:revision>9</cp:revision>
  <dcterms:created xsi:type="dcterms:W3CDTF">2020-03-10T19:00:00Z</dcterms:created>
  <dcterms:modified xsi:type="dcterms:W3CDTF">2020-03-12T02:09:00Z</dcterms:modified>
</cp:coreProperties>
</file>